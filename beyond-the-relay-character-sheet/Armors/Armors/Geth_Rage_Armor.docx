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Geth Armory: Rage Armor (Levels I–III)</w:t>
      </w:r>
    </w:p>
    <w:p>
      <w:r>
        <w:t>Manufacturer: Geth Armory</w:t>
        <w:br/>
        <w:t>Armor Type: Heavy</w:t>
        <w:br/>
        <w:t>Allowed Users: Krogan only</w:t>
        <w:br/>
        <w:br/>
        <w:t>Description: Rage Armor is a premium Krogan-exclusive armor set produced by Geth Armory. It's designed with superior shields and exceptional tech/biotic resistance, ideal for elite Krogan warriors.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Armor Level</w:t>
            </w:r>
          </w:p>
        </w:tc>
        <w:tc>
          <w:tcPr>
            <w:tcW w:type="dxa" w:w="1080"/>
          </w:tcPr>
          <w:p>
            <w:r>
              <w:t>Damage Reduction</w:t>
            </w:r>
          </w:p>
        </w:tc>
        <w:tc>
          <w:tcPr>
            <w:tcW w:type="dxa" w:w="1080"/>
          </w:tcPr>
          <w:p>
            <w:r>
              <w:t>Kinetic Barriers (KB)</w:t>
            </w:r>
          </w:p>
        </w:tc>
        <w:tc>
          <w:tcPr>
            <w:tcW w:type="dxa" w:w="1080"/>
          </w:tcPr>
          <w:p>
            <w:r>
              <w:t>Tech/Biotic Protection</w:t>
            </w:r>
          </w:p>
        </w:tc>
        <w:tc>
          <w:tcPr>
            <w:tcW w:type="dxa" w:w="1080"/>
          </w:tcPr>
          <w:p>
            <w:r>
              <w:t>Special Trait</w:t>
            </w:r>
          </w:p>
        </w:tc>
        <w:tc>
          <w:tcPr>
            <w:tcW w:type="dxa" w:w="1080"/>
          </w:tcPr>
          <w:p>
            <w:r>
              <w:t>Allowed Users</w:t>
            </w:r>
          </w:p>
        </w:tc>
        <w:tc>
          <w:tcPr>
            <w:tcW w:type="dxa" w:w="1080"/>
          </w:tcPr>
          <w:p>
            <w:r>
              <w:t>Manufacturer</w:t>
            </w:r>
          </w:p>
        </w:tc>
        <w:tc>
          <w:tcPr>
            <w:tcW w:type="dxa" w:w="1080"/>
          </w:tcPr>
          <w:p>
            <w:r>
              <w:t>Cost (Credits)</w:t>
            </w:r>
          </w:p>
        </w:tc>
      </w:tr>
      <w:tr>
        <w:tc>
          <w:tcPr>
            <w:tcW w:type="dxa" w:w="1080"/>
          </w:tcPr>
          <w:p>
            <w:r>
              <w:t>I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+3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Krogan</w:t>
            </w:r>
          </w:p>
        </w:tc>
        <w:tc>
          <w:tcPr>
            <w:tcW w:type="dxa" w:w="1080"/>
          </w:tcPr>
          <w:p>
            <w:r>
              <w:t>70,000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II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+4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Krogan</w:t>
            </w:r>
          </w:p>
        </w:tc>
        <w:tc>
          <w:tcPr>
            <w:tcW w:type="dxa" w:w="1080"/>
          </w:tcPr>
          <w:p>
            <w:r>
              <w:t>350,000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III</w:t>
            </w:r>
          </w:p>
        </w:tc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+5</w:t>
            </w:r>
          </w:p>
        </w:tc>
        <w:tc>
          <w:tcPr>
            <w:tcW w:type="dxa" w:w="1080"/>
          </w:tcPr>
          <w:p>
            <w:r>
              <w:t>Emergency Barrier: Once per mission, when KB is depleted, instantly gain 3 temporary KB.</w:t>
            </w:r>
          </w:p>
        </w:tc>
        <w:tc>
          <w:tcPr>
            <w:tcW w:type="dxa" w:w="1080"/>
          </w:tcPr>
          <w:p>
            <w:r>
              <w:t>Krogan</w:t>
            </w:r>
          </w:p>
        </w:tc>
        <w:tc>
          <w:tcPr>
            <w:tcW w:type="dxa" w:w="1080"/>
          </w:tcPr>
          <w:p>
            <w:r>
              <w:t>800,000</w:t>
            </w:r>
          </w:p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