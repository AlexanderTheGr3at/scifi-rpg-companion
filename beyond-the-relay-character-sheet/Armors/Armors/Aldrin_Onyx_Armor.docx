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Aldrin Labs: Onyx Armor (Levels I–III)</w:t>
      </w:r>
    </w:p>
    <w:p>
      <w:r>
        <w:t>Manufacturer: Aldrin Labs</w:t>
        <w:br/>
        <w:t>Armor Type: Medium</w:t>
        <w:br/>
        <w:t>Allowed Users: Human, Turian, Quarian</w:t>
        <w:br/>
        <w:br/>
        <w:t>Description: Onyx Armor, produced by Aldrin Labs, is medium armor known for its reliability and affordability. Favored by versatile operatives, it provides balanced kinetic protection and barrier strength without specialized tech or biotic protection. The Level III variant adds 'Lightweight Build,' granting additional movement for enhanced maneuverability.</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Armor Level</w:t>
            </w:r>
          </w:p>
        </w:tc>
        <w:tc>
          <w:tcPr>
            <w:tcW w:type="dxa" w:w="1080"/>
          </w:tcPr>
          <w:p>
            <w:r>
              <w:t>Damage Reduction</w:t>
            </w:r>
          </w:p>
        </w:tc>
        <w:tc>
          <w:tcPr>
            <w:tcW w:type="dxa" w:w="1080"/>
          </w:tcPr>
          <w:p>
            <w:r>
              <w:t>Kinetic Barriers (KB)</w:t>
            </w:r>
          </w:p>
        </w:tc>
        <w:tc>
          <w:tcPr>
            <w:tcW w:type="dxa" w:w="1080"/>
          </w:tcPr>
          <w:p>
            <w:r>
              <w:t>Tech/Biotic Protection</w:t>
            </w:r>
          </w:p>
        </w:tc>
        <w:tc>
          <w:tcPr>
            <w:tcW w:type="dxa" w:w="1080"/>
          </w:tcPr>
          <w:p>
            <w:r>
              <w:t>Special Traits</w:t>
            </w:r>
          </w:p>
        </w:tc>
        <w:tc>
          <w:tcPr>
            <w:tcW w:type="dxa" w:w="1080"/>
          </w:tcPr>
          <w:p>
            <w:r>
              <w:t>Allowed Users</w:t>
            </w:r>
          </w:p>
        </w:tc>
        <w:tc>
          <w:tcPr>
            <w:tcW w:type="dxa" w:w="1080"/>
          </w:tcPr>
          <w:p>
            <w:r>
              <w:t>Manufacturer</w:t>
            </w:r>
          </w:p>
        </w:tc>
        <w:tc>
          <w:tcPr>
            <w:tcW w:type="dxa" w:w="1080"/>
          </w:tcPr>
          <w:p>
            <w:r>
              <w:t>Cost (Credits)</w:t>
            </w:r>
          </w:p>
        </w:tc>
      </w:tr>
      <w:tr>
        <w:tc>
          <w:tcPr>
            <w:tcW w:type="dxa" w:w="1080"/>
          </w:tcPr>
          <w:p>
            <w:r>
              <w:t>I</w:t>
            </w:r>
          </w:p>
        </w:tc>
        <w:tc>
          <w:tcPr>
            <w:tcW w:type="dxa" w:w="1080"/>
          </w:tcPr>
          <w:p>
            <w:r>
              <w:t>2</w:t>
            </w:r>
          </w:p>
        </w:tc>
        <w:tc>
          <w:tcPr>
            <w:tcW w:type="dxa" w:w="1080"/>
          </w:tcPr>
          <w:p>
            <w:r>
              <w:t>6</w:t>
            </w:r>
          </w:p>
        </w:tc>
        <w:tc>
          <w:tcPr>
            <w:tcW w:type="dxa" w:w="1080"/>
          </w:tcPr>
          <w:p>
            <w:r>
              <w:t>None</w:t>
            </w:r>
          </w:p>
        </w:tc>
        <w:tc>
          <w:tcPr>
            <w:tcW w:type="dxa" w:w="1080"/>
          </w:tcPr>
          <w:p>
            <w:r>
              <w:t>None</w:t>
            </w:r>
          </w:p>
        </w:tc>
        <w:tc>
          <w:tcPr>
            <w:tcW w:type="dxa" w:w="1080"/>
          </w:tcPr>
          <w:p>
            <w:r>
              <w:t>Human, Turian, Quarian</w:t>
            </w:r>
          </w:p>
        </w:tc>
        <w:tc>
          <w:tcPr>
            <w:tcW w:type="dxa" w:w="1080"/>
          </w:tcPr>
          <w:p>
            <w:r>
              <w:t>Aldrin Labs</w:t>
            </w:r>
          </w:p>
        </w:tc>
        <w:tc>
          <w:tcPr>
            <w:tcW w:type="dxa" w:w="1080"/>
          </w:tcPr>
          <w:p>
            <w:r>
              <w:t>1,500</w:t>
            </w:r>
          </w:p>
        </w:tc>
      </w:tr>
      <w:tr>
        <w:tc>
          <w:tcPr>
            <w:tcW w:type="dxa" w:w="1080"/>
          </w:tcPr>
          <w:p>
            <w:r>
              <w:t>II</w:t>
            </w:r>
          </w:p>
        </w:tc>
        <w:tc>
          <w:tcPr>
            <w:tcW w:type="dxa" w:w="1080"/>
          </w:tcPr>
          <w:p>
            <w:r>
              <w:t>4</w:t>
            </w:r>
          </w:p>
        </w:tc>
        <w:tc>
          <w:tcPr>
            <w:tcW w:type="dxa" w:w="1080"/>
          </w:tcPr>
          <w:p>
            <w:r>
              <w:t>8</w:t>
            </w:r>
          </w:p>
        </w:tc>
        <w:tc>
          <w:tcPr>
            <w:tcW w:type="dxa" w:w="1080"/>
          </w:tcPr>
          <w:p>
            <w:r>
              <w:t>None</w:t>
            </w:r>
          </w:p>
        </w:tc>
        <w:tc>
          <w:tcPr>
            <w:tcW w:type="dxa" w:w="1080"/>
          </w:tcPr>
          <w:p>
            <w:r>
              <w:t>None</w:t>
            </w:r>
          </w:p>
        </w:tc>
        <w:tc>
          <w:tcPr>
            <w:tcW w:type="dxa" w:w="1080"/>
          </w:tcPr>
          <w:p>
            <w:r>
              <w:t>Human, Turian, Quarian</w:t>
            </w:r>
          </w:p>
        </w:tc>
        <w:tc>
          <w:tcPr>
            <w:tcW w:type="dxa" w:w="1080"/>
          </w:tcPr>
          <w:p>
            <w:r>
              <w:t>Aldrin Labs</w:t>
            </w:r>
          </w:p>
        </w:tc>
        <w:tc>
          <w:tcPr>
            <w:tcW w:type="dxa" w:w="1080"/>
          </w:tcPr>
          <w:p>
            <w:r>
              <w:t>3,500</w:t>
            </w:r>
          </w:p>
        </w:tc>
      </w:tr>
      <w:tr>
        <w:tc>
          <w:tcPr>
            <w:tcW w:type="dxa" w:w="1080"/>
          </w:tcPr>
          <w:p>
            <w:r>
              <w:t>III</w:t>
            </w:r>
          </w:p>
        </w:tc>
        <w:tc>
          <w:tcPr>
            <w:tcW w:type="dxa" w:w="1080"/>
          </w:tcPr>
          <w:p>
            <w:r>
              <w:t>6</w:t>
            </w:r>
          </w:p>
        </w:tc>
        <w:tc>
          <w:tcPr>
            <w:tcW w:type="dxa" w:w="1080"/>
          </w:tcPr>
          <w:p>
            <w:r>
              <w:t>10</w:t>
            </w:r>
          </w:p>
        </w:tc>
        <w:tc>
          <w:tcPr>
            <w:tcW w:type="dxa" w:w="1080"/>
          </w:tcPr>
          <w:p>
            <w:r>
              <w:t>None</w:t>
            </w:r>
          </w:p>
        </w:tc>
        <w:tc>
          <w:tcPr>
            <w:tcW w:type="dxa" w:w="1080"/>
          </w:tcPr>
          <w:p>
            <w:r>
              <w:t>Lightweight Build: Passive effect. Gain +1” movement while wearing this armor.</w:t>
            </w:r>
          </w:p>
        </w:tc>
        <w:tc>
          <w:tcPr>
            <w:tcW w:type="dxa" w:w="1080"/>
          </w:tcPr>
          <w:p>
            <w:r>
              <w:t>Human, Turian, Quarian</w:t>
            </w:r>
          </w:p>
        </w:tc>
        <w:tc>
          <w:tcPr>
            <w:tcW w:type="dxa" w:w="1080"/>
          </w:tcPr>
          <w:p>
            <w:r>
              <w:t>Aldrin Labs</w:t>
            </w:r>
          </w:p>
        </w:tc>
        <w:tc>
          <w:tcPr>
            <w:tcW w:type="dxa" w:w="1080"/>
          </w:tcPr>
          <w:p>
            <w:r>
              <w:t>8,000</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