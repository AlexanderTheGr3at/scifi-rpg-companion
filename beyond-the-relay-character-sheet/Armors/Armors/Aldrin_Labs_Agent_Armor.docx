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Aldrin Labs: Agent Armor (Levels I–III)</w:t>
      </w:r>
    </w:p>
    <w:p>
      <w:r>
        <w:t>Manufacturer: Aldrin Labs</w:t>
        <w:br/>
        <w:t>Armor Type: Light</w:t>
        <w:br/>
        <w:t>Allowed Users: Turian only</w:t>
        <w:br/>
        <w:br/>
        <w:t>Description: Agent Armor is a versatile, mass-produced Turian-exclusive light armor set from Aldrin Labs. It’s reliable and affordable but slightly less protective compared to premium armor brands. The Level III variant grants the wearer enhanced movement after melee eliminations, ideal for agile combatants.</w:t>
      </w:r>
    </w:p>
    <w:tbl>
      <w:tblPr>
        <w:tblStyle w:val="TableGrid"/>
        <w:tblW w:type="auto" w:w="0"/>
        <w:tblLook w:firstColumn="1" w:firstRow="1" w:lastColumn="0" w:lastRow="0" w:noHBand="0" w:noVBand="1" w:val="04A0"/>
      </w:tblPr>
      <w:tblGrid>
        <w:gridCol w:w="1080"/>
        <w:gridCol w:w="1080"/>
        <w:gridCol w:w="1080"/>
        <w:gridCol w:w="1080"/>
        <w:gridCol w:w="1080"/>
        <w:gridCol w:w="1080"/>
        <w:gridCol w:w="1080"/>
        <w:gridCol w:w="1080"/>
      </w:tblGrid>
      <w:tr>
        <w:tc>
          <w:tcPr>
            <w:tcW w:type="dxa" w:w="1080"/>
          </w:tcPr>
          <w:p>
            <w:r>
              <w:t>Armor Level</w:t>
            </w:r>
          </w:p>
        </w:tc>
        <w:tc>
          <w:tcPr>
            <w:tcW w:type="dxa" w:w="1080"/>
          </w:tcPr>
          <w:p>
            <w:r>
              <w:t>Armor (Damage Reduction)</w:t>
            </w:r>
          </w:p>
        </w:tc>
        <w:tc>
          <w:tcPr>
            <w:tcW w:type="dxa" w:w="1080"/>
          </w:tcPr>
          <w:p>
            <w:r>
              <w:t>Kinetic Barriers (KB)</w:t>
            </w:r>
          </w:p>
        </w:tc>
        <w:tc>
          <w:tcPr>
            <w:tcW w:type="dxa" w:w="1080"/>
          </w:tcPr>
          <w:p>
            <w:r>
              <w:t>Tech/Biotic Protection</w:t>
            </w:r>
          </w:p>
        </w:tc>
        <w:tc>
          <w:tcPr>
            <w:tcW w:type="dxa" w:w="1080"/>
          </w:tcPr>
          <w:p>
            <w:r>
              <w:t>Special Traits</w:t>
            </w:r>
          </w:p>
        </w:tc>
        <w:tc>
          <w:tcPr>
            <w:tcW w:type="dxa" w:w="1080"/>
          </w:tcPr>
          <w:p>
            <w:r>
              <w:t>Allowed Users</w:t>
            </w:r>
          </w:p>
        </w:tc>
        <w:tc>
          <w:tcPr>
            <w:tcW w:type="dxa" w:w="1080"/>
          </w:tcPr>
          <w:p>
            <w:r>
              <w:t>Manufacturer</w:t>
            </w:r>
          </w:p>
        </w:tc>
        <w:tc>
          <w:tcPr>
            <w:tcW w:type="dxa" w:w="1080"/>
          </w:tcPr>
          <w:p>
            <w:r>
              <w:t>Cost (Credits)</w:t>
            </w:r>
          </w:p>
        </w:tc>
      </w:tr>
      <w:tr>
        <w:tc>
          <w:tcPr>
            <w:tcW w:type="dxa" w:w="1080"/>
          </w:tcPr>
          <w:p>
            <w:r>
              <w:t>I</w:t>
            </w:r>
          </w:p>
        </w:tc>
        <w:tc>
          <w:tcPr>
            <w:tcW w:type="dxa" w:w="1080"/>
          </w:tcPr>
          <w:p>
            <w:r>
              <w:t>2</w:t>
            </w:r>
          </w:p>
        </w:tc>
        <w:tc>
          <w:tcPr>
            <w:tcW w:type="dxa" w:w="1080"/>
          </w:tcPr>
          <w:p>
            <w:r>
              <w:t>6</w:t>
            </w:r>
          </w:p>
        </w:tc>
        <w:tc>
          <w:tcPr>
            <w:tcW w:type="dxa" w:w="1080"/>
          </w:tcPr>
          <w:p>
            <w:r>
              <w:t>None</w:t>
            </w:r>
          </w:p>
        </w:tc>
        <w:tc>
          <w:tcPr>
            <w:tcW w:type="dxa" w:w="1080"/>
          </w:tcPr>
          <w:p>
            <w:r>
              <w:t>None</w:t>
            </w:r>
          </w:p>
        </w:tc>
        <w:tc>
          <w:tcPr>
            <w:tcW w:type="dxa" w:w="1080"/>
          </w:tcPr>
          <w:p>
            <w:r>
              <w:t>Turian</w:t>
            </w:r>
          </w:p>
        </w:tc>
        <w:tc>
          <w:tcPr>
            <w:tcW w:type="dxa" w:w="1080"/>
          </w:tcPr>
          <w:p>
            <w:r>
              <w:t>Aldrin Labs</w:t>
            </w:r>
          </w:p>
        </w:tc>
        <w:tc>
          <w:tcPr>
            <w:tcW w:type="dxa" w:w="1080"/>
          </w:tcPr>
          <w:p>
            <w:r>
              <w:t>1,500</w:t>
            </w:r>
          </w:p>
        </w:tc>
      </w:tr>
      <w:tr>
        <w:tc>
          <w:tcPr>
            <w:tcW w:type="dxa" w:w="1080"/>
          </w:tcPr>
          <w:p>
            <w:r>
              <w:t>II</w:t>
            </w:r>
          </w:p>
        </w:tc>
        <w:tc>
          <w:tcPr>
            <w:tcW w:type="dxa" w:w="1080"/>
          </w:tcPr>
          <w:p>
            <w:r>
              <w:t>4</w:t>
            </w:r>
          </w:p>
        </w:tc>
        <w:tc>
          <w:tcPr>
            <w:tcW w:type="dxa" w:w="1080"/>
          </w:tcPr>
          <w:p>
            <w:r>
              <w:t>8</w:t>
            </w:r>
          </w:p>
        </w:tc>
        <w:tc>
          <w:tcPr>
            <w:tcW w:type="dxa" w:w="1080"/>
          </w:tcPr>
          <w:p>
            <w:r>
              <w:t>None</w:t>
            </w:r>
          </w:p>
        </w:tc>
        <w:tc>
          <w:tcPr>
            <w:tcW w:type="dxa" w:w="1080"/>
          </w:tcPr>
          <w:p>
            <w:r>
              <w:t>None</w:t>
            </w:r>
          </w:p>
        </w:tc>
        <w:tc>
          <w:tcPr>
            <w:tcW w:type="dxa" w:w="1080"/>
          </w:tcPr>
          <w:p>
            <w:r>
              <w:t>Turian</w:t>
            </w:r>
          </w:p>
        </w:tc>
        <w:tc>
          <w:tcPr>
            <w:tcW w:type="dxa" w:w="1080"/>
          </w:tcPr>
          <w:p>
            <w:r>
              <w:t>Aldrin Labs</w:t>
            </w:r>
          </w:p>
        </w:tc>
        <w:tc>
          <w:tcPr>
            <w:tcW w:type="dxa" w:w="1080"/>
          </w:tcPr>
          <w:p>
            <w:r>
              <w:t>3,500</w:t>
            </w:r>
          </w:p>
        </w:tc>
      </w:tr>
      <w:tr>
        <w:tc>
          <w:tcPr>
            <w:tcW w:type="dxa" w:w="1080"/>
          </w:tcPr>
          <w:p>
            <w:r>
              <w:t>III</w:t>
            </w:r>
          </w:p>
        </w:tc>
        <w:tc>
          <w:tcPr>
            <w:tcW w:type="dxa" w:w="1080"/>
          </w:tcPr>
          <w:p>
            <w:r>
              <w:t>6</w:t>
            </w:r>
          </w:p>
        </w:tc>
        <w:tc>
          <w:tcPr>
            <w:tcW w:type="dxa" w:w="1080"/>
          </w:tcPr>
          <w:p>
            <w:r>
              <w:t>10</w:t>
            </w:r>
          </w:p>
        </w:tc>
        <w:tc>
          <w:tcPr>
            <w:tcW w:type="dxa" w:w="1080"/>
          </w:tcPr>
          <w:p>
            <w:r>
              <w:t>None</w:t>
            </w:r>
          </w:p>
        </w:tc>
        <w:tc>
          <w:tcPr>
            <w:tcW w:type="dxa" w:w="1080"/>
          </w:tcPr>
          <w:p>
            <w:r>
              <w:t>Cloak and Dagger: When wearer eliminates an enemy in melee, gain +2” movement.</w:t>
            </w:r>
          </w:p>
        </w:tc>
        <w:tc>
          <w:tcPr>
            <w:tcW w:type="dxa" w:w="1080"/>
          </w:tcPr>
          <w:p>
            <w:r>
              <w:t>Turian</w:t>
            </w:r>
          </w:p>
        </w:tc>
        <w:tc>
          <w:tcPr>
            <w:tcW w:type="dxa" w:w="1080"/>
          </w:tcPr>
          <w:p>
            <w:r>
              <w:t>Aldrin Labs</w:t>
            </w:r>
          </w:p>
        </w:tc>
        <w:tc>
          <w:tcPr>
            <w:tcW w:type="dxa" w:w="1080"/>
          </w:tcPr>
          <w:p>
            <w:r>
              <w:t>8,000</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