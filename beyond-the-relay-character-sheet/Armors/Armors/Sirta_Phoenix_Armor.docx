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Sirta Foundation: Phoenix Armor (Levels I–III)</w:t>
      </w:r>
    </w:p>
    <w:p>
      <w:r>
        <w:t>Manufacturer: Sirta Foundation</w:t>
        <w:br/>
        <w:t>Armor Type: Light</w:t>
        <w:br/>
        <w:t>Allowed Users: Human, Turian, Quarian</w:t>
        <w:br/>
        <w:br/>
        <w:t>Description: Phoenix Armor from Sirta Foundation emphasizes medical and survival enhancements. Ideal for support and medical roles, it provides modest protection and kinetic barriers, supplemented by passive health regeneration. The Level III variant introduces the 'Medical Enhancement' trait, enhancing survivability through in-combat healing.</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1</w:t>
            </w:r>
          </w:p>
        </w:tc>
        <w:tc>
          <w:tcPr>
            <w:tcW w:type="dxa" w:w="1080"/>
          </w:tcPr>
          <w:p>
            <w:r>
              <w:t>5</w:t>
            </w:r>
          </w:p>
        </w:tc>
        <w:tc>
          <w:tcPr>
            <w:tcW w:type="dxa" w:w="1080"/>
          </w:tcPr>
          <w:p>
            <w:r>
              <w:t>+1</w:t>
            </w:r>
          </w:p>
        </w:tc>
        <w:tc>
          <w:tcPr>
            <w:tcW w:type="dxa" w:w="1080"/>
          </w:tcPr>
          <w:p>
            <w:r>
              <w:t>None</w:t>
            </w:r>
          </w:p>
        </w:tc>
        <w:tc>
          <w:tcPr>
            <w:tcW w:type="dxa" w:w="1080"/>
          </w:tcPr>
          <w:p>
            <w:r>
              <w:t>Human, Turian, Quarian</w:t>
            </w:r>
          </w:p>
        </w:tc>
        <w:tc>
          <w:tcPr>
            <w:tcW w:type="dxa" w:w="1080"/>
          </w:tcPr>
          <w:p>
            <w:r>
              <w:t>Sirta Foundation</w:t>
            </w:r>
          </w:p>
        </w:tc>
        <w:tc>
          <w:tcPr>
            <w:tcW w:type="dxa" w:w="1080"/>
          </w:tcPr>
          <w:p>
            <w:r>
              <w:t>1,000</w:t>
            </w:r>
          </w:p>
        </w:tc>
      </w:tr>
      <w:tr>
        <w:tc>
          <w:tcPr>
            <w:tcW w:type="dxa" w:w="1080"/>
          </w:tcPr>
          <w:p>
            <w:r>
              <w:t>II</w:t>
            </w:r>
          </w:p>
        </w:tc>
        <w:tc>
          <w:tcPr>
            <w:tcW w:type="dxa" w:w="1080"/>
          </w:tcPr>
          <w:p>
            <w:r>
              <w:t>3</w:t>
            </w:r>
          </w:p>
        </w:tc>
        <w:tc>
          <w:tcPr>
            <w:tcW w:type="dxa" w:w="1080"/>
          </w:tcPr>
          <w:p>
            <w:r>
              <w:t>7</w:t>
            </w:r>
          </w:p>
        </w:tc>
        <w:tc>
          <w:tcPr>
            <w:tcW w:type="dxa" w:w="1080"/>
          </w:tcPr>
          <w:p>
            <w:r>
              <w:t>+2</w:t>
            </w:r>
          </w:p>
        </w:tc>
        <w:tc>
          <w:tcPr>
            <w:tcW w:type="dxa" w:w="1080"/>
          </w:tcPr>
          <w:p>
            <w:r>
              <w:t>None</w:t>
            </w:r>
          </w:p>
        </w:tc>
        <w:tc>
          <w:tcPr>
            <w:tcW w:type="dxa" w:w="1080"/>
          </w:tcPr>
          <w:p>
            <w:r>
              <w:t>Human, Turian, Quarian</w:t>
            </w:r>
          </w:p>
        </w:tc>
        <w:tc>
          <w:tcPr>
            <w:tcW w:type="dxa" w:w="1080"/>
          </w:tcPr>
          <w:p>
            <w:r>
              <w:t>Sirta Foundation</w:t>
            </w:r>
          </w:p>
        </w:tc>
        <w:tc>
          <w:tcPr>
            <w:tcW w:type="dxa" w:w="1080"/>
          </w:tcPr>
          <w:p>
            <w:r>
              <w:t>2,500</w:t>
            </w:r>
          </w:p>
        </w:tc>
      </w:tr>
      <w:tr>
        <w:tc>
          <w:tcPr>
            <w:tcW w:type="dxa" w:w="1080"/>
          </w:tcPr>
          <w:p>
            <w:r>
              <w:t>III</w:t>
            </w:r>
          </w:p>
        </w:tc>
        <w:tc>
          <w:tcPr>
            <w:tcW w:type="dxa" w:w="1080"/>
          </w:tcPr>
          <w:p>
            <w:r>
              <w:t>5</w:t>
            </w:r>
          </w:p>
        </w:tc>
        <w:tc>
          <w:tcPr>
            <w:tcW w:type="dxa" w:w="1080"/>
          </w:tcPr>
          <w:p>
            <w:r>
              <w:t>9</w:t>
            </w:r>
          </w:p>
        </w:tc>
        <w:tc>
          <w:tcPr>
            <w:tcW w:type="dxa" w:w="1080"/>
          </w:tcPr>
          <w:p>
            <w:r>
              <w:t>+3</w:t>
            </w:r>
          </w:p>
        </w:tc>
        <w:tc>
          <w:tcPr>
            <w:tcW w:type="dxa" w:w="1080"/>
          </w:tcPr>
          <w:p>
            <w:r>
              <w:t>Medical Enhancement: Once per mission, restore 3 HP at the start of your turn.</w:t>
            </w:r>
          </w:p>
        </w:tc>
        <w:tc>
          <w:tcPr>
            <w:tcW w:type="dxa" w:w="1080"/>
          </w:tcPr>
          <w:p>
            <w:r>
              <w:t>Human, Turian, Quarian</w:t>
            </w:r>
          </w:p>
        </w:tc>
        <w:tc>
          <w:tcPr>
            <w:tcW w:type="dxa" w:w="1080"/>
          </w:tcPr>
          <w:p>
            <w:r>
              <w:t>Sirta Foundation</w:t>
            </w:r>
          </w:p>
        </w:tc>
        <w:tc>
          <w:tcPr>
            <w:tcW w:type="dxa" w:w="1080"/>
          </w:tcPr>
          <w:p>
            <w:r>
              <w:t>6,000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