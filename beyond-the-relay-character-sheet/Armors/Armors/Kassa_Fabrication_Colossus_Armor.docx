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Kassa Fabrication: Colossus Armor (Levels I–III)</w:t>
      </w:r>
    </w:p>
    <w:p>
      <w:r>
        <w:t>Manufacturer: Kassa Fabrication</w:t>
        <w:br/>
        <w:t>Armor Type: Heavy</w:t>
        <w:br/>
        <w:t>Allowed Users: Human, Krogan</w:t>
        <w:br/>
        <w:br/>
        <w:t>Description: The Colossus Armor series represents the pinnacle of personal protection. Known for outstanding durability and superior kinetic barrier regeneration, it's the top choice for elite operatives.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Armor Level</w:t>
            </w:r>
          </w:p>
        </w:tc>
        <w:tc>
          <w:tcPr>
            <w:tcW w:type="dxa" w:w="1080"/>
          </w:tcPr>
          <w:p>
            <w:r>
              <w:t>Damage Reduction</w:t>
            </w:r>
          </w:p>
        </w:tc>
        <w:tc>
          <w:tcPr>
            <w:tcW w:type="dxa" w:w="1080"/>
          </w:tcPr>
          <w:p>
            <w:r>
              <w:t>Kinetic Barriers (KB)</w:t>
            </w:r>
          </w:p>
        </w:tc>
        <w:tc>
          <w:tcPr>
            <w:tcW w:type="dxa" w:w="1080"/>
          </w:tcPr>
          <w:p>
            <w:r>
              <w:t>Tech/Biotic Protection</w:t>
            </w:r>
          </w:p>
        </w:tc>
        <w:tc>
          <w:tcPr>
            <w:tcW w:type="dxa" w:w="1080"/>
          </w:tcPr>
          <w:p>
            <w:r>
              <w:t>Special Traits</w:t>
            </w:r>
          </w:p>
        </w:tc>
        <w:tc>
          <w:tcPr>
            <w:tcW w:type="dxa" w:w="1080"/>
          </w:tcPr>
          <w:p>
            <w:r>
              <w:t>Allowed Users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Cost (Credits)</w:t>
            </w:r>
          </w:p>
        </w:tc>
      </w:tr>
      <w:tr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+1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Kassa Fabrication</w:t>
            </w:r>
          </w:p>
        </w:tc>
        <w:tc>
          <w:tcPr>
            <w:tcW w:type="dxa" w:w="1080"/>
          </w:tcPr>
          <w:p>
            <w:r>
              <w:t>174,000</w:t>
            </w:r>
          </w:p>
        </w:tc>
      </w:tr>
      <w:tr>
        <w:tc>
          <w:tcPr>
            <w:tcW w:type="dxa" w:w="1080"/>
          </w:tcPr>
          <w:p>
            <w:r>
              <w:t>II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+2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Kassa Fabrication</w:t>
            </w:r>
          </w:p>
        </w:tc>
        <w:tc>
          <w:tcPr>
            <w:tcW w:type="dxa" w:w="1080"/>
          </w:tcPr>
          <w:p>
            <w:r>
              <w:t>420,000</w:t>
            </w:r>
          </w:p>
        </w:tc>
      </w:tr>
      <w:tr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+3</w:t>
            </w:r>
          </w:p>
        </w:tc>
        <w:tc>
          <w:tcPr>
            <w:tcW w:type="dxa" w:w="1080"/>
          </w:tcPr>
          <w:p>
            <w:r>
              <w:t>Micro-Generator Shielding: Once per mission, instantly restore 5 KB.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Kassa Fabrication</w:t>
            </w:r>
          </w:p>
        </w:tc>
        <w:tc>
          <w:tcPr>
            <w:tcW w:type="dxa" w:w="1080"/>
          </w:tcPr>
          <w:p>
            <w:r>
              <w:t>560,000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