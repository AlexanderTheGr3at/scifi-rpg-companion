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Elkoss Combine: Gladiator Armor (Levels I–III)</w:t>
      </w:r>
    </w:p>
    <w:p>
      <w:r>
        <w:t>Manufacturer: Elkoss Combine</w:t>
        <w:br/>
        <w:t>Armor Type: Medium</w:t>
        <w:br/>
        <w:t>Allowed Users: Human, Turian</w:t>
        <w:br/>
        <w:br/>
        <w:t>Description: Gladiator Armor by Elkoss Combine provides affordable and functional protection for frontline operatives. The armor emphasizes resilience and combat effectiveness. The Level III variant introduces the unique 'Gladiator's Guard' trait, allowing wearers to proactively bolster their defenses in anticipation of incoming attacks.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5</w:t>
            </w:r>
          </w:p>
        </w:tc>
        <w:tc>
          <w:tcPr>
            <w:tcW w:type="dxa" w:w="1080"/>
          </w:tcPr>
          <w:p>
            <w:r>
              <w:t>None</w:t>
            </w:r>
          </w:p>
        </w:tc>
        <w:tc>
          <w:tcPr>
            <w:tcW w:type="dxa" w:w="1080"/>
          </w:tcPr>
          <w:p>
            <w:r>
              <w:t>None</w:t>
            </w:r>
          </w:p>
        </w:tc>
        <w:tc>
          <w:tcPr>
            <w:tcW w:type="dxa" w:w="1080"/>
          </w:tcPr>
          <w:p>
            <w:r>
              <w:t>Human, Turian</w:t>
            </w:r>
          </w:p>
        </w:tc>
        <w:tc>
          <w:tcPr>
            <w:tcW w:type="dxa" w:w="1080"/>
          </w:tcPr>
          <w:p>
            <w:r>
              <w:t>Elkoss Combine</w:t>
            </w:r>
          </w:p>
        </w:tc>
        <w:tc>
          <w:tcPr>
            <w:tcW w:type="dxa" w:w="1080"/>
          </w:tcPr>
          <w:p>
            <w:r>
              <w:t>900</w:t>
            </w:r>
          </w:p>
        </w:tc>
      </w:tr>
      <w:tr>
        <w:tc>
          <w:tcPr>
            <w:tcW w:type="dxa" w:w="1080"/>
          </w:tcPr>
          <w:p>
            <w:r>
              <w:t>II</w:t>
            </w:r>
          </w:p>
        </w:tc>
        <w:tc>
          <w:tcPr>
            <w:tcW w:type="dxa" w:w="1080"/>
          </w:tcPr>
          <w:p>
            <w:r>
              <w:t>4</w:t>
            </w:r>
          </w:p>
        </w:tc>
        <w:tc>
          <w:tcPr>
            <w:tcW w:type="dxa" w:w="1080"/>
          </w:tcPr>
          <w:p>
            <w:r>
              <w:t>7</w:t>
            </w:r>
          </w:p>
        </w:tc>
        <w:tc>
          <w:tcPr>
            <w:tcW w:type="dxa" w:w="1080"/>
          </w:tcPr>
          <w:p>
            <w:r>
              <w:t>None</w:t>
            </w:r>
          </w:p>
        </w:tc>
        <w:tc>
          <w:tcPr>
            <w:tcW w:type="dxa" w:w="1080"/>
          </w:tcPr>
          <w:p>
            <w:r>
              <w:t>None</w:t>
            </w:r>
          </w:p>
        </w:tc>
        <w:tc>
          <w:tcPr>
            <w:tcW w:type="dxa" w:w="1080"/>
          </w:tcPr>
          <w:p>
            <w:r>
              <w:t>Human, Turian</w:t>
            </w:r>
          </w:p>
        </w:tc>
        <w:tc>
          <w:tcPr>
            <w:tcW w:type="dxa" w:w="1080"/>
          </w:tcPr>
          <w:p>
            <w:r>
              <w:t>Elkoss Combine</w:t>
            </w:r>
          </w:p>
        </w:tc>
        <w:tc>
          <w:tcPr>
            <w:tcW w:type="dxa" w:w="1080"/>
          </w:tcPr>
          <w:p>
            <w:r>
              <w:t>2,200</w:t>
            </w:r>
          </w:p>
        </w:tc>
      </w:tr>
      <w:tr>
        <w:tc>
          <w:tcPr>
            <w:tcW w:type="dxa" w:w="1080"/>
          </w:tcPr>
          <w:p>
            <w:r>
              <w:t>III</w:t>
            </w:r>
          </w:p>
        </w:tc>
        <w:tc>
          <w:tcPr>
            <w:tcW w:type="dxa" w:w="1080"/>
          </w:tcPr>
          <w:p>
            <w:r>
              <w:t>6</w:t>
            </w:r>
          </w:p>
        </w:tc>
        <w:tc>
          <w:tcPr>
            <w:tcW w:type="dxa" w:w="1080"/>
          </w:tcPr>
          <w:p>
            <w:r>
              <w:t>9</w:t>
            </w:r>
          </w:p>
        </w:tc>
        <w:tc>
          <w:tcPr>
            <w:tcW w:type="dxa" w:w="1080"/>
          </w:tcPr>
          <w:p>
            <w:r>
              <w:t>None</w:t>
            </w:r>
          </w:p>
        </w:tc>
        <w:tc>
          <w:tcPr>
            <w:tcW w:type="dxa" w:w="1080"/>
          </w:tcPr>
          <w:p>
            <w:r>
              <w:t>Gladiator's Guard: Once per mission, when targeted by an attack but before damage is rolled, gain +1 Armor for the rest of the turn.</w:t>
            </w:r>
          </w:p>
        </w:tc>
        <w:tc>
          <w:tcPr>
            <w:tcW w:type="dxa" w:w="1080"/>
          </w:tcPr>
          <w:p>
            <w:r>
              <w:t>Human, Turian</w:t>
            </w:r>
          </w:p>
        </w:tc>
        <w:tc>
          <w:tcPr>
            <w:tcW w:type="dxa" w:w="1080"/>
          </w:tcPr>
          <w:p>
            <w:r>
              <w:t>Elkoss Combine</w:t>
            </w:r>
          </w:p>
        </w:tc>
        <w:tc>
          <w:tcPr>
            <w:tcW w:type="dxa" w:w="1080"/>
          </w:tcPr>
          <w:p>
            <w:r>
              <w:t>5,000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