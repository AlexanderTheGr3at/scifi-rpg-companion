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Geth Armory: Berserker Armor (Levels I–III)</w:t>
      </w:r>
    </w:p>
    <w:p>
      <w:r>
        <w:t>Manufacturer: Geth Armory</w:t>
        <w:br/>
        <w:t>Armor Type: Heavy</w:t>
        <w:br/>
        <w:t>Allowed Users: Krogan</w:t>
        <w:br/>
        <w:br/>
        <w:t>Description: Berserker Armor is elite heavy armor, designed specifically for Krogan warriors by Geth Armory. It provides exceptional protection, superior kinetic barriers, and strong tech/biotic defenses. The Level III armor variant includes the revised 'Berserker Rage' trait, significantly boosting melee attack power temporarily.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Armor Level</w:t>
            </w:r>
          </w:p>
        </w:tc>
        <w:tc>
          <w:tcPr>
            <w:tcW w:type="dxa" w:w="1080"/>
          </w:tcPr>
          <w:p>
            <w:r>
              <w:t>Damage Reduction</w:t>
            </w:r>
          </w:p>
        </w:tc>
        <w:tc>
          <w:tcPr>
            <w:tcW w:type="dxa" w:w="1080"/>
          </w:tcPr>
          <w:p>
            <w:r>
              <w:t>Kinetic Barriers (KB)</w:t>
            </w:r>
          </w:p>
        </w:tc>
        <w:tc>
          <w:tcPr>
            <w:tcW w:type="dxa" w:w="1080"/>
          </w:tcPr>
          <w:p>
            <w:r>
              <w:t>Tech/Biotic Protection</w:t>
            </w:r>
          </w:p>
        </w:tc>
        <w:tc>
          <w:tcPr>
            <w:tcW w:type="dxa" w:w="1080"/>
          </w:tcPr>
          <w:p>
            <w:r>
              <w:t>Special Traits</w:t>
            </w:r>
          </w:p>
        </w:tc>
        <w:tc>
          <w:tcPr>
            <w:tcW w:type="dxa" w:w="1080"/>
          </w:tcPr>
          <w:p>
            <w:r>
              <w:t>Allowed Users</w:t>
            </w:r>
          </w:p>
        </w:tc>
        <w:tc>
          <w:tcPr>
            <w:tcW w:type="dxa" w:w="1080"/>
          </w:tcPr>
          <w:p>
            <w:r>
              <w:t>Manufacturer</w:t>
            </w:r>
          </w:p>
        </w:tc>
        <w:tc>
          <w:tcPr>
            <w:tcW w:type="dxa" w:w="1080"/>
          </w:tcPr>
          <w:p>
            <w:r>
              <w:t>Cost (Credits)</w:t>
            </w:r>
          </w:p>
        </w:tc>
      </w:tr>
      <w:tr>
        <w:tc>
          <w:tcPr>
            <w:tcW w:type="dxa" w:w="1080"/>
          </w:tcPr>
          <w:p>
            <w:r>
              <w:t>I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+3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Krogan</w:t>
            </w:r>
          </w:p>
        </w:tc>
        <w:tc>
          <w:tcPr>
            <w:tcW w:type="dxa" w:w="1080"/>
          </w:tcPr>
          <w:p>
            <w:r>
              <w:t>Geth Armory</w:t>
            </w:r>
          </w:p>
        </w:tc>
        <w:tc>
          <w:tcPr>
            <w:tcW w:type="dxa" w:w="1080"/>
          </w:tcPr>
          <w:p>
            <w:r>
              <w:t>70,000</w:t>
            </w:r>
          </w:p>
        </w:tc>
      </w:tr>
      <w:tr>
        <w:tc>
          <w:tcPr>
            <w:tcW w:type="dxa" w:w="1080"/>
          </w:tcPr>
          <w:p>
            <w:r>
              <w:t>II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+4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Krogan</w:t>
            </w:r>
          </w:p>
        </w:tc>
        <w:tc>
          <w:tcPr>
            <w:tcW w:type="dxa" w:w="1080"/>
          </w:tcPr>
          <w:p>
            <w:r>
              <w:t>Geth Armory</w:t>
            </w:r>
          </w:p>
        </w:tc>
        <w:tc>
          <w:tcPr>
            <w:tcW w:type="dxa" w:w="1080"/>
          </w:tcPr>
          <w:p>
            <w:r>
              <w:t>350,000</w:t>
            </w:r>
          </w:p>
        </w:tc>
      </w:tr>
      <w:tr>
        <w:tc>
          <w:tcPr>
            <w:tcW w:type="dxa" w:w="1080"/>
          </w:tcPr>
          <w:p>
            <w:r>
              <w:t>III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+5</w:t>
            </w:r>
          </w:p>
        </w:tc>
        <w:tc>
          <w:tcPr>
            <w:tcW w:type="dxa" w:w="1080"/>
          </w:tcPr>
          <w:p>
            <w:r>
              <w:t>Berserker Rage: Once per mission, gain +2 melee damage on the next melee attack made this turn.</w:t>
            </w:r>
          </w:p>
        </w:tc>
        <w:tc>
          <w:tcPr>
            <w:tcW w:type="dxa" w:w="1080"/>
          </w:tcPr>
          <w:p>
            <w:r>
              <w:t>Krogan</w:t>
            </w:r>
          </w:p>
        </w:tc>
        <w:tc>
          <w:tcPr>
            <w:tcW w:type="dxa" w:w="1080"/>
          </w:tcPr>
          <w:p>
            <w:r>
              <w:t>Geth Armory</w:t>
            </w:r>
          </w:p>
        </w:tc>
        <w:tc>
          <w:tcPr>
            <w:tcW w:type="dxa" w:w="1080"/>
          </w:tcPr>
          <w:p>
            <w:r>
              <w:t>800,000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