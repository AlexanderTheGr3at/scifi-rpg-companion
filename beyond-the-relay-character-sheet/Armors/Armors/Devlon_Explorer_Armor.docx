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Devlon Industries: Explorer Armor (Levels I–III)</w:t>
      </w:r>
    </w:p>
    <w:p>
      <w:r>
        <w:t>Manufacturer: Devlon Industries</w:t>
        <w:br/>
        <w:t>Armor Type: Light</w:t>
        <w:br/>
        <w:t>Allowed Users: Human, Turian, Quarian, Asari</w:t>
        <w:br/>
        <w:br/>
        <w:t>Description: Explorer Armor, produced by Devlon Industries, is designed specifically for environmental resilience. Favored by adventurers and explorers, this armor provides balanced kinetic protection and barrier strength. The Level III variant introduces the 'Environmental Seals' trait, offering enhanced resistance to environmental hazards.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1</w:t>
            </w:r>
          </w:p>
        </w:tc>
        <w:tc>
          <w:tcPr>
            <w:tcW w:type="dxa" w:w="1080"/>
          </w:tcPr>
          <w:p>
            <w:r>
              <w:t>4</w:t>
            </w:r>
          </w:p>
        </w:tc>
        <w:tc>
          <w:tcPr>
            <w:tcW w:type="dxa" w:w="1080"/>
          </w:tcPr>
          <w:p>
            <w:r>
              <w:t>+1</w:t>
            </w:r>
          </w:p>
        </w:tc>
        <w:tc>
          <w:tcPr>
            <w:tcW w:type="dxa" w:w="1080"/>
          </w:tcPr>
          <w:p>
            <w:r>
              <w:t>None</w:t>
            </w:r>
          </w:p>
        </w:tc>
        <w:tc>
          <w:tcPr>
            <w:tcW w:type="dxa" w:w="1080"/>
          </w:tcPr>
          <w:p>
            <w:r>
              <w:t>Human, Turian, Quarian, Asari</w:t>
            </w:r>
          </w:p>
        </w:tc>
        <w:tc>
          <w:tcPr>
            <w:tcW w:type="dxa" w:w="1080"/>
          </w:tcPr>
          <w:p>
            <w:r>
              <w:t>Devlon Industries</w:t>
            </w:r>
          </w:p>
        </w:tc>
        <w:tc>
          <w:tcPr>
            <w:tcW w:type="dxa" w:w="1080"/>
          </w:tcPr>
          <w:p>
            <w:r>
              <w:t>1,000</w:t>
            </w:r>
          </w:p>
        </w:tc>
      </w:tr>
      <w:tr>
        <w:tc>
          <w:tcPr>
            <w:tcW w:type="dxa" w:w="1080"/>
          </w:tcPr>
          <w:p>
            <w:r>
              <w:t>II</w:t>
            </w:r>
          </w:p>
        </w:tc>
        <w:tc>
          <w:tcPr>
            <w:tcW w:type="dxa" w:w="1080"/>
          </w:tcPr>
          <w:p>
            <w:r>
              <w:t>2</w:t>
            </w:r>
          </w:p>
        </w:tc>
        <w:tc>
          <w:tcPr>
            <w:tcW w:type="dxa" w:w="1080"/>
          </w:tcPr>
          <w:p>
            <w:r>
              <w:t>6</w:t>
            </w:r>
          </w:p>
        </w:tc>
        <w:tc>
          <w:tcPr>
            <w:tcW w:type="dxa" w:w="1080"/>
          </w:tcPr>
          <w:p>
            <w:r>
              <w:t>+2</w:t>
            </w:r>
          </w:p>
        </w:tc>
        <w:tc>
          <w:tcPr>
            <w:tcW w:type="dxa" w:w="1080"/>
          </w:tcPr>
          <w:p>
            <w:r>
              <w:t>None</w:t>
            </w:r>
          </w:p>
        </w:tc>
        <w:tc>
          <w:tcPr>
            <w:tcW w:type="dxa" w:w="1080"/>
          </w:tcPr>
          <w:p>
            <w:r>
              <w:t>Human, Turian, Quarian, Asari</w:t>
            </w:r>
          </w:p>
        </w:tc>
        <w:tc>
          <w:tcPr>
            <w:tcW w:type="dxa" w:w="1080"/>
          </w:tcPr>
          <w:p>
            <w:r>
              <w:t>Devlon Industries</w:t>
            </w:r>
          </w:p>
        </w:tc>
        <w:tc>
          <w:tcPr>
            <w:tcW w:type="dxa" w:w="1080"/>
          </w:tcPr>
          <w:p>
            <w:r>
              <w:t>2,500</w:t>
            </w:r>
          </w:p>
        </w:tc>
      </w:tr>
      <w:tr>
        <w:tc>
          <w:tcPr>
            <w:tcW w:type="dxa" w:w="1080"/>
          </w:tcPr>
          <w:p>
            <w:r>
              <w:t>III</w:t>
            </w:r>
          </w:p>
        </w:tc>
        <w:tc>
          <w:tcPr>
            <w:tcW w:type="dxa" w:w="1080"/>
          </w:tcPr>
          <w:p>
            <w:r>
              <w:t>3</w:t>
            </w:r>
          </w:p>
        </w:tc>
        <w:tc>
          <w:tcPr>
            <w:tcW w:type="dxa" w:w="1080"/>
          </w:tcPr>
          <w:p>
            <w:r>
              <w:t>8</w:t>
            </w:r>
          </w:p>
        </w:tc>
        <w:tc>
          <w:tcPr>
            <w:tcW w:type="dxa" w:w="1080"/>
          </w:tcPr>
          <w:p>
            <w:r>
              <w:t>+3</w:t>
            </w:r>
          </w:p>
        </w:tc>
        <w:tc>
          <w:tcPr>
            <w:tcW w:type="dxa" w:w="1080"/>
          </w:tcPr>
          <w:p>
            <w:r>
              <w:t>Environmental Seals: Grants resistance to Level 1 environmental hazards (e.g., toxic atmospheres, extreme temperatures).</w:t>
            </w:r>
          </w:p>
        </w:tc>
        <w:tc>
          <w:tcPr>
            <w:tcW w:type="dxa" w:w="1080"/>
          </w:tcPr>
          <w:p>
            <w:r>
              <w:t>Human, Turian, Quarian, Asari</w:t>
            </w:r>
          </w:p>
        </w:tc>
        <w:tc>
          <w:tcPr>
            <w:tcW w:type="dxa" w:w="1080"/>
          </w:tcPr>
          <w:p>
            <w:r>
              <w:t>Devlon Industries</w:t>
            </w:r>
          </w:p>
        </w:tc>
        <w:tc>
          <w:tcPr>
            <w:tcW w:type="dxa" w:w="1080"/>
          </w:tcPr>
          <w:p>
            <w:r>
              <w:t>5,500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