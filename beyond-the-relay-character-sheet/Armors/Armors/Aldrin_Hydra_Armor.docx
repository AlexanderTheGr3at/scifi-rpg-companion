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Aldrin Labs: Hydra Armor (Levels I–III)</w:t>
      </w:r>
    </w:p>
    <w:p>
      <w:r>
        <w:t>Manufacturer: Aldrin Labs</w:t>
        <w:br/>
        <w:t>Armor Type: Light</w:t>
        <w:br/>
        <w:t>Allowed Users: Human, Quarian</w:t>
        <w:br/>
        <w:br/>
        <w:t>Description: Hydra Armor by Aldrin Labs is a practical, mass-produced armor designed for operatives requiring balanced defense and mobility. The Level III variant features the 'Energy Efficiency' trait, which assists biotic users in managing their energy reserves, enhancing tactical flexibility in extended engagements.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2</w:t>
            </w:r>
          </w:p>
        </w:tc>
        <w:tc>
          <w:tcPr>
            <w:tcW w:type="dxa" w:w="1080"/>
          </w:tcPr>
          <w:p>
            <w:r>
              <w:t>6</w:t>
            </w:r>
          </w:p>
        </w:tc>
        <w:tc>
          <w:tcPr>
            <w:tcW w:type="dxa" w:w="1080"/>
          </w:tcPr>
          <w:p>
            <w:r>
              <w:t>None</w:t>
            </w:r>
          </w:p>
        </w:tc>
        <w:tc>
          <w:tcPr>
            <w:tcW w:type="dxa" w:w="1080"/>
          </w:tcPr>
          <w:p>
            <w:r>
              <w:t>None</w:t>
            </w:r>
          </w:p>
        </w:tc>
        <w:tc>
          <w:tcPr>
            <w:tcW w:type="dxa" w:w="1080"/>
          </w:tcPr>
          <w:p>
            <w:r>
              <w:t>Human, Quarian</w:t>
            </w:r>
          </w:p>
        </w:tc>
        <w:tc>
          <w:tcPr>
            <w:tcW w:type="dxa" w:w="1080"/>
          </w:tcPr>
          <w:p>
            <w:r>
              <w:t>Aldrin Labs</w:t>
            </w:r>
          </w:p>
        </w:tc>
        <w:tc>
          <w:tcPr>
            <w:tcW w:type="dxa" w:w="1080"/>
          </w:tcPr>
          <w:p>
            <w:r>
              <w:t>1,500</w:t>
            </w:r>
          </w:p>
        </w:tc>
      </w:tr>
      <w:tr>
        <w:tc>
          <w:tcPr>
            <w:tcW w:type="dxa" w:w="1080"/>
          </w:tcPr>
          <w:p>
            <w:r>
              <w:t>II</w:t>
            </w:r>
          </w:p>
        </w:tc>
        <w:tc>
          <w:tcPr>
            <w:tcW w:type="dxa" w:w="1080"/>
          </w:tcPr>
          <w:p>
            <w:r>
              <w:t>4</w:t>
            </w:r>
          </w:p>
        </w:tc>
        <w:tc>
          <w:tcPr>
            <w:tcW w:type="dxa" w:w="1080"/>
          </w:tcPr>
          <w:p>
            <w:r>
              <w:t>8</w:t>
            </w:r>
          </w:p>
        </w:tc>
        <w:tc>
          <w:tcPr>
            <w:tcW w:type="dxa" w:w="1080"/>
          </w:tcPr>
          <w:p>
            <w:r>
              <w:t>None</w:t>
            </w:r>
          </w:p>
        </w:tc>
        <w:tc>
          <w:tcPr>
            <w:tcW w:type="dxa" w:w="1080"/>
          </w:tcPr>
          <w:p>
            <w:r>
              <w:t>None</w:t>
            </w:r>
          </w:p>
        </w:tc>
        <w:tc>
          <w:tcPr>
            <w:tcW w:type="dxa" w:w="1080"/>
          </w:tcPr>
          <w:p>
            <w:r>
              <w:t>Human, Quarian</w:t>
            </w:r>
          </w:p>
        </w:tc>
        <w:tc>
          <w:tcPr>
            <w:tcW w:type="dxa" w:w="1080"/>
          </w:tcPr>
          <w:p>
            <w:r>
              <w:t>Aldrin Labs</w:t>
            </w:r>
          </w:p>
        </w:tc>
        <w:tc>
          <w:tcPr>
            <w:tcW w:type="dxa" w:w="1080"/>
          </w:tcPr>
          <w:p>
            <w:r>
              <w:t>3,500</w:t>
            </w:r>
          </w:p>
        </w:tc>
      </w:tr>
      <w:tr>
        <w:tc>
          <w:tcPr>
            <w:tcW w:type="dxa" w:w="1080"/>
          </w:tcPr>
          <w:p>
            <w:r>
              <w:t>III</w:t>
            </w:r>
          </w:p>
        </w:tc>
        <w:tc>
          <w:tcPr>
            <w:tcW w:type="dxa" w:w="1080"/>
          </w:tcPr>
          <w:p>
            <w:r>
              <w:t>6</w:t>
            </w:r>
          </w:p>
        </w:tc>
        <w:tc>
          <w:tcPr>
            <w:tcW w:type="dxa" w:w="1080"/>
          </w:tcPr>
          <w:p>
            <w:r>
              <w:t>10</w:t>
            </w:r>
          </w:p>
        </w:tc>
        <w:tc>
          <w:tcPr>
            <w:tcW w:type="dxa" w:w="1080"/>
          </w:tcPr>
          <w:p>
            <w:r>
              <w:t>None</w:t>
            </w:r>
          </w:p>
        </w:tc>
        <w:tc>
          <w:tcPr>
            <w:tcW w:type="dxa" w:w="1080"/>
          </w:tcPr>
          <w:p>
            <w:r>
              <w:t>Energy Efficiency: Once per mission, reduce the Biotic Energy cost of your next biotic power by 5.</w:t>
            </w:r>
          </w:p>
        </w:tc>
        <w:tc>
          <w:tcPr>
            <w:tcW w:type="dxa" w:w="1080"/>
          </w:tcPr>
          <w:p>
            <w:r>
              <w:t>Human, Quarian</w:t>
            </w:r>
          </w:p>
        </w:tc>
        <w:tc>
          <w:tcPr>
            <w:tcW w:type="dxa" w:w="1080"/>
          </w:tcPr>
          <w:p>
            <w:r>
              <w:t>Aldrin Labs</w:t>
            </w:r>
          </w:p>
        </w:tc>
        <w:tc>
          <w:tcPr>
            <w:tcW w:type="dxa" w:w="1080"/>
          </w:tcPr>
          <w:p>
            <w:r>
              <w:t>8,000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