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Armax Arsenal: Predator Armor (Levels I–III)</w:t>
      </w:r>
    </w:p>
    <w:p>
      <w:r>
        <w:t>Manufacturer: Armax Arsenal</w:t>
        <w:br/>
        <w:t>Armor Type: Medium</w:t>
        <w:br/>
        <w:t>Allowed Users: Human, Turian, Krogan</w:t>
        <w:br/>
        <w:br/>
        <w:t>Description: Predator Armor from Armax Arsenal is a high-performance, military-grade medium armor set designed for intense combat scenarios. It features strong kinetic barriers, solid armor plating, and considerable tech and biotic defense. The Level III variant includes the 'Shield Overload' trait, providing critical emergency shielding in the heat of battle.</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Armor Level</w:t>
            </w:r>
          </w:p>
        </w:tc>
        <w:tc>
          <w:tcPr>
            <w:tcW w:type="dxa" w:w="1080"/>
          </w:tcPr>
          <w:p>
            <w:r>
              <w:t>Damage Reduction</w:t>
            </w:r>
          </w:p>
        </w:tc>
        <w:tc>
          <w:tcPr>
            <w:tcW w:type="dxa" w:w="1080"/>
          </w:tcPr>
          <w:p>
            <w:r>
              <w:t>Kinetic Barriers (KB)</w:t>
            </w:r>
          </w:p>
        </w:tc>
        <w:tc>
          <w:tcPr>
            <w:tcW w:type="dxa" w:w="1080"/>
          </w:tcPr>
          <w:p>
            <w:r>
              <w:t>Tech/Biotic Protection</w:t>
            </w:r>
          </w:p>
        </w:tc>
        <w:tc>
          <w:tcPr>
            <w:tcW w:type="dxa" w:w="1080"/>
          </w:tcPr>
          <w:p>
            <w:r>
              <w:t>Special Traits</w:t>
            </w:r>
          </w:p>
        </w:tc>
        <w:tc>
          <w:tcPr>
            <w:tcW w:type="dxa" w:w="1080"/>
          </w:tcPr>
          <w:p>
            <w:r>
              <w:t>Allowed Users</w:t>
            </w:r>
          </w:p>
        </w:tc>
        <w:tc>
          <w:tcPr>
            <w:tcW w:type="dxa" w:w="1080"/>
          </w:tcPr>
          <w:p>
            <w:r>
              <w:t>Manufacturer</w:t>
            </w:r>
          </w:p>
        </w:tc>
        <w:tc>
          <w:tcPr>
            <w:tcW w:type="dxa" w:w="1080"/>
          </w:tcPr>
          <w:p>
            <w:r>
              <w:t>Cost (Credits)</w:t>
            </w:r>
          </w:p>
        </w:tc>
      </w:tr>
      <w:tr>
        <w:tc>
          <w:tcPr>
            <w:tcW w:type="dxa" w:w="1080"/>
          </w:tcPr>
          <w:p>
            <w:r>
              <w:t>I</w:t>
            </w:r>
          </w:p>
        </w:tc>
        <w:tc>
          <w:tcPr>
            <w:tcW w:type="dxa" w:w="1080"/>
          </w:tcPr>
          <w:p>
            <w:r>
              <w:t>4</w:t>
            </w:r>
          </w:p>
        </w:tc>
        <w:tc>
          <w:tcPr>
            <w:tcW w:type="dxa" w:w="1080"/>
          </w:tcPr>
          <w:p>
            <w:r>
              <w:t>8</w:t>
            </w:r>
          </w:p>
        </w:tc>
        <w:tc>
          <w:tcPr>
            <w:tcW w:type="dxa" w:w="1080"/>
          </w:tcPr>
          <w:p>
            <w:r>
              <w:t>+1</w:t>
            </w:r>
          </w:p>
        </w:tc>
        <w:tc>
          <w:tcPr>
            <w:tcW w:type="dxa" w:w="1080"/>
          </w:tcPr>
          <w:p>
            <w:r>
              <w:t>None</w:t>
            </w:r>
          </w:p>
        </w:tc>
        <w:tc>
          <w:tcPr>
            <w:tcW w:type="dxa" w:w="1080"/>
          </w:tcPr>
          <w:p>
            <w:r>
              <w:t>Human, Turian, Krogan</w:t>
            </w:r>
          </w:p>
        </w:tc>
        <w:tc>
          <w:tcPr>
            <w:tcW w:type="dxa" w:w="1080"/>
          </w:tcPr>
          <w:p>
            <w:r>
              <w:t>Armax Arsenal</w:t>
            </w:r>
          </w:p>
        </w:tc>
        <w:tc>
          <w:tcPr>
            <w:tcW w:type="dxa" w:w="1080"/>
          </w:tcPr>
          <w:p>
            <w:r>
              <w:t>5,000</w:t>
            </w:r>
          </w:p>
        </w:tc>
      </w:tr>
      <w:tr>
        <w:tc>
          <w:tcPr>
            <w:tcW w:type="dxa" w:w="1080"/>
          </w:tcPr>
          <w:p>
            <w:r>
              <w:t>II</w:t>
            </w:r>
          </w:p>
        </w:tc>
        <w:tc>
          <w:tcPr>
            <w:tcW w:type="dxa" w:w="1080"/>
          </w:tcPr>
          <w:p>
            <w:r>
              <w:t>6</w:t>
            </w:r>
          </w:p>
        </w:tc>
        <w:tc>
          <w:tcPr>
            <w:tcW w:type="dxa" w:w="1080"/>
          </w:tcPr>
          <w:p>
            <w:r>
              <w:t>10</w:t>
            </w:r>
          </w:p>
        </w:tc>
        <w:tc>
          <w:tcPr>
            <w:tcW w:type="dxa" w:w="1080"/>
          </w:tcPr>
          <w:p>
            <w:r>
              <w:t>+2</w:t>
            </w:r>
          </w:p>
        </w:tc>
        <w:tc>
          <w:tcPr>
            <w:tcW w:type="dxa" w:w="1080"/>
          </w:tcPr>
          <w:p>
            <w:r>
              <w:t>None</w:t>
            </w:r>
          </w:p>
        </w:tc>
        <w:tc>
          <w:tcPr>
            <w:tcW w:type="dxa" w:w="1080"/>
          </w:tcPr>
          <w:p>
            <w:r>
              <w:t>Human, Turian, Krogan</w:t>
            </w:r>
          </w:p>
        </w:tc>
        <w:tc>
          <w:tcPr>
            <w:tcW w:type="dxa" w:w="1080"/>
          </w:tcPr>
          <w:p>
            <w:r>
              <w:t>Armax Arsenal</w:t>
            </w:r>
          </w:p>
        </w:tc>
        <w:tc>
          <w:tcPr>
            <w:tcW w:type="dxa" w:w="1080"/>
          </w:tcPr>
          <w:p>
            <w:r>
              <w:t>10,000</w:t>
            </w:r>
          </w:p>
        </w:tc>
      </w:tr>
      <w:tr>
        <w:tc>
          <w:tcPr>
            <w:tcW w:type="dxa" w:w="1080"/>
          </w:tcPr>
          <w:p>
            <w:r>
              <w:t>III</w:t>
            </w:r>
          </w:p>
        </w:tc>
        <w:tc>
          <w:tcPr>
            <w:tcW w:type="dxa" w:w="1080"/>
          </w:tcPr>
          <w:p>
            <w:r>
              <w:t>8</w:t>
            </w:r>
          </w:p>
        </w:tc>
        <w:tc>
          <w:tcPr>
            <w:tcW w:type="dxa" w:w="1080"/>
          </w:tcPr>
          <w:p>
            <w:r>
              <w:t>12</w:t>
            </w:r>
          </w:p>
        </w:tc>
        <w:tc>
          <w:tcPr>
            <w:tcW w:type="dxa" w:w="1080"/>
          </w:tcPr>
          <w:p>
            <w:r>
              <w:t>+3</w:t>
            </w:r>
          </w:p>
        </w:tc>
        <w:tc>
          <w:tcPr>
            <w:tcW w:type="dxa" w:w="1080"/>
          </w:tcPr>
          <w:p>
            <w:r>
              <w:t>Shield Overload: Once per mission, when your KB drops to 0, instantly regain 3 KB.</w:t>
            </w:r>
          </w:p>
        </w:tc>
        <w:tc>
          <w:tcPr>
            <w:tcW w:type="dxa" w:w="1080"/>
          </w:tcPr>
          <w:p>
            <w:r>
              <w:t>Human, Turian, Krogan</w:t>
            </w:r>
          </w:p>
        </w:tc>
        <w:tc>
          <w:tcPr>
            <w:tcW w:type="dxa" w:w="1080"/>
          </w:tcPr>
          <w:p>
            <w:r>
              <w:t>Armax Arsenal</w:t>
            </w:r>
          </w:p>
        </w:tc>
        <w:tc>
          <w:tcPr>
            <w:tcW w:type="dxa" w:w="1080"/>
          </w:tcPr>
          <w:p>
            <w:r>
              <w:t>20,000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