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Devlon Industries: Liberator Armor (Levels I–III)</w:t>
      </w:r>
    </w:p>
    <w:p>
      <w:r>
        <w:t>Manufacturer: Devlon Industries</w:t>
        <w:br/>
        <w:t>Armor Type: Medium</w:t>
        <w:br/>
        <w:t>Allowed Users: Human, Turian, Krogan</w:t>
        <w:br/>
        <w:br/>
        <w:t>Description: Liberator Armor from Devlon Industries provides robust environmental hazard resistance, suitable for operatives engaging in varied planetary operations. Balanced armor protection combined with reliable kinetic barriers make it versatile for various field conditions. The Level III variant features the 'Environmental Seals' trait, granting additional resilience against environmental hazards.</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Armor Level</w:t>
            </w:r>
          </w:p>
        </w:tc>
        <w:tc>
          <w:tcPr>
            <w:tcW w:type="dxa" w:w="1080"/>
          </w:tcPr>
          <w:p>
            <w:r>
              <w:t>Damage Reduction</w:t>
            </w:r>
          </w:p>
        </w:tc>
        <w:tc>
          <w:tcPr>
            <w:tcW w:type="dxa" w:w="1080"/>
          </w:tcPr>
          <w:p>
            <w:r>
              <w:t>Kinetic Barriers (KB)</w:t>
            </w:r>
          </w:p>
        </w:tc>
        <w:tc>
          <w:tcPr>
            <w:tcW w:type="dxa" w:w="1080"/>
          </w:tcPr>
          <w:p>
            <w:r>
              <w:t>Tech/Biotic Protection</w:t>
            </w:r>
          </w:p>
        </w:tc>
        <w:tc>
          <w:tcPr>
            <w:tcW w:type="dxa" w:w="1080"/>
          </w:tcPr>
          <w:p>
            <w:r>
              <w:t>Special Traits</w:t>
            </w:r>
          </w:p>
        </w:tc>
        <w:tc>
          <w:tcPr>
            <w:tcW w:type="dxa" w:w="1080"/>
          </w:tcPr>
          <w:p>
            <w:r>
              <w:t>Allowed Users</w:t>
            </w:r>
          </w:p>
        </w:tc>
        <w:tc>
          <w:tcPr>
            <w:tcW w:type="dxa" w:w="1080"/>
          </w:tcPr>
          <w:p>
            <w:r>
              <w:t>Manufacturer</w:t>
            </w:r>
          </w:p>
        </w:tc>
        <w:tc>
          <w:tcPr>
            <w:tcW w:type="dxa" w:w="1080"/>
          </w:tcPr>
          <w:p>
            <w:r>
              <w:t>Cost (Credits)</w:t>
            </w:r>
          </w:p>
        </w:tc>
      </w:tr>
      <w:tr>
        <w:tc>
          <w:tcPr>
            <w:tcW w:type="dxa" w:w="1080"/>
          </w:tcPr>
          <w:p>
            <w:r>
              <w:t>I</w:t>
            </w:r>
          </w:p>
        </w:tc>
        <w:tc>
          <w:tcPr>
            <w:tcW w:type="dxa" w:w="1080"/>
          </w:tcPr>
          <w:p>
            <w:r>
              <w:t>2</w:t>
            </w:r>
          </w:p>
        </w:tc>
        <w:tc>
          <w:tcPr>
            <w:tcW w:type="dxa" w:w="1080"/>
          </w:tcPr>
          <w:p>
            <w:r>
              <w:t>5</w:t>
            </w:r>
          </w:p>
        </w:tc>
        <w:tc>
          <w:tcPr>
            <w:tcW w:type="dxa" w:w="1080"/>
          </w:tcPr>
          <w:p>
            <w:r>
              <w:t>None</w:t>
            </w:r>
          </w:p>
        </w:tc>
        <w:tc>
          <w:tcPr>
            <w:tcW w:type="dxa" w:w="1080"/>
          </w:tcPr>
          <w:p>
            <w:r>
              <w:t>None</w:t>
            </w:r>
          </w:p>
        </w:tc>
        <w:tc>
          <w:tcPr>
            <w:tcW w:type="dxa" w:w="1080"/>
          </w:tcPr>
          <w:p>
            <w:r>
              <w:t>Human, Turian, Krogan</w:t>
            </w:r>
          </w:p>
        </w:tc>
        <w:tc>
          <w:tcPr>
            <w:tcW w:type="dxa" w:w="1080"/>
          </w:tcPr>
          <w:p>
            <w:r>
              <w:t>Devlon Industries</w:t>
            </w:r>
          </w:p>
        </w:tc>
        <w:tc>
          <w:tcPr>
            <w:tcW w:type="dxa" w:w="1080"/>
          </w:tcPr>
          <w:p>
            <w:r>
              <w:t>1,500</w:t>
            </w:r>
          </w:p>
        </w:tc>
      </w:tr>
      <w:tr>
        <w:tc>
          <w:tcPr>
            <w:tcW w:type="dxa" w:w="1080"/>
          </w:tcPr>
          <w:p>
            <w:r>
              <w:t>II</w:t>
            </w:r>
          </w:p>
        </w:tc>
        <w:tc>
          <w:tcPr>
            <w:tcW w:type="dxa" w:w="1080"/>
          </w:tcPr>
          <w:p>
            <w:r>
              <w:t>4</w:t>
            </w:r>
          </w:p>
        </w:tc>
        <w:tc>
          <w:tcPr>
            <w:tcW w:type="dxa" w:w="1080"/>
          </w:tcPr>
          <w:p>
            <w:r>
              <w:t>7</w:t>
            </w:r>
          </w:p>
        </w:tc>
        <w:tc>
          <w:tcPr>
            <w:tcW w:type="dxa" w:w="1080"/>
          </w:tcPr>
          <w:p>
            <w:r>
              <w:t>+1</w:t>
            </w:r>
          </w:p>
        </w:tc>
        <w:tc>
          <w:tcPr>
            <w:tcW w:type="dxa" w:w="1080"/>
          </w:tcPr>
          <w:p>
            <w:r>
              <w:t>None</w:t>
            </w:r>
          </w:p>
        </w:tc>
        <w:tc>
          <w:tcPr>
            <w:tcW w:type="dxa" w:w="1080"/>
          </w:tcPr>
          <w:p>
            <w:r>
              <w:t>Human, Turian, Krogan</w:t>
            </w:r>
          </w:p>
        </w:tc>
        <w:tc>
          <w:tcPr>
            <w:tcW w:type="dxa" w:w="1080"/>
          </w:tcPr>
          <w:p>
            <w:r>
              <w:t>Devlon Industries</w:t>
            </w:r>
          </w:p>
        </w:tc>
        <w:tc>
          <w:tcPr>
            <w:tcW w:type="dxa" w:w="1080"/>
          </w:tcPr>
          <w:p>
            <w:r>
              <w:t>3,500</w:t>
            </w:r>
          </w:p>
        </w:tc>
      </w:tr>
      <w:tr>
        <w:tc>
          <w:tcPr>
            <w:tcW w:type="dxa" w:w="1080"/>
          </w:tcPr>
          <w:p>
            <w:r>
              <w:t>III</w:t>
            </w:r>
          </w:p>
        </w:tc>
        <w:tc>
          <w:tcPr>
            <w:tcW w:type="dxa" w:w="1080"/>
          </w:tcPr>
          <w:p>
            <w:r>
              <w:t>6</w:t>
            </w:r>
          </w:p>
        </w:tc>
        <w:tc>
          <w:tcPr>
            <w:tcW w:type="dxa" w:w="1080"/>
          </w:tcPr>
          <w:p>
            <w:r>
              <w:t>9</w:t>
            </w:r>
          </w:p>
        </w:tc>
        <w:tc>
          <w:tcPr>
            <w:tcW w:type="dxa" w:w="1080"/>
          </w:tcPr>
          <w:p>
            <w:r>
              <w:t>+2</w:t>
            </w:r>
          </w:p>
        </w:tc>
        <w:tc>
          <w:tcPr>
            <w:tcW w:type="dxa" w:w="1080"/>
          </w:tcPr>
          <w:p>
            <w:r>
              <w:t>Environmental Seals: Provides resistance to environmental hazards.</w:t>
            </w:r>
          </w:p>
        </w:tc>
        <w:tc>
          <w:tcPr>
            <w:tcW w:type="dxa" w:w="1080"/>
          </w:tcPr>
          <w:p>
            <w:r>
              <w:t>Human, Turian, Krogan</w:t>
            </w:r>
          </w:p>
        </w:tc>
        <w:tc>
          <w:tcPr>
            <w:tcW w:type="dxa" w:w="1080"/>
          </w:tcPr>
          <w:p>
            <w:r>
              <w:t>Devlon Industries</w:t>
            </w:r>
          </w:p>
        </w:tc>
        <w:tc>
          <w:tcPr>
            <w:tcW w:type="dxa" w:w="1080"/>
          </w:tcPr>
          <w:p>
            <w:r>
              <w:t>8,000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