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F3F01" w14:textId="77777777" w:rsidR="00A15549" w:rsidRDefault="00000000">
      <w:pPr>
        <w:pStyle w:val="Title"/>
      </w:pPr>
      <w:r>
        <w:t>Beyond the Relay: Biotic Amps (Revised with Passive &amp; Special Bonuses)</w:t>
      </w:r>
    </w:p>
    <w:p w14:paraId="05810C7E" w14:textId="77777777" w:rsidR="00A15549" w:rsidRDefault="00000000">
      <w:pPr>
        <w:pStyle w:val="Heading1"/>
      </w:pPr>
      <w:r>
        <w:t>Tier 1: Biotic Amps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1504"/>
        <w:gridCol w:w="1211"/>
        <w:gridCol w:w="1226"/>
        <w:gridCol w:w="1228"/>
        <w:gridCol w:w="1228"/>
        <w:gridCol w:w="1228"/>
      </w:tblGrid>
      <w:tr w:rsidR="00A15549" w14:paraId="72F37C93" w14:textId="77777777">
        <w:tc>
          <w:tcPr>
            <w:tcW w:w="1234" w:type="dxa"/>
          </w:tcPr>
          <w:p w14:paraId="42C8EC74" w14:textId="77777777" w:rsidR="00A15549" w:rsidRDefault="00000000">
            <w:r>
              <w:t>Name</w:t>
            </w:r>
          </w:p>
        </w:tc>
        <w:tc>
          <w:tcPr>
            <w:tcW w:w="1234" w:type="dxa"/>
          </w:tcPr>
          <w:p w14:paraId="3123FE33" w14:textId="77777777" w:rsidR="00A15549" w:rsidRDefault="00000000">
            <w:r>
              <w:t>Manufacturer</w:t>
            </w:r>
          </w:p>
        </w:tc>
        <w:tc>
          <w:tcPr>
            <w:tcW w:w="1234" w:type="dxa"/>
          </w:tcPr>
          <w:p w14:paraId="4CDBBF1F" w14:textId="77777777" w:rsidR="00A15549" w:rsidRDefault="00000000">
            <w:r>
              <w:t>Tier</w:t>
            </w:r>
          </w:p>
        </w:tc>
        <w:tc>
          <w:tcPr>
            <w:tcW w:w="1234" w:type="dxa"/>
          </w:tcPr>
          <w:p w14:paraId="253FE4E0" w14:textId="77777777" w:rsidR="00A15549" w:rsidRDefault="00000000">
            <w:r>
              <w:t>Passive Bonuses</w:t>
            </w:r>
          </w:p>
        </w:tc>
        <w:tc>
          <w:tcPr>
            <w:tcW w:w="1234" w:type="dxa"/>
          </w:tcPr>
          <w:p w14:paraId="1F3C2C56" w14:textId="77777777" w:rsidR="00A15549" w:rsidRDefault="00000000">
            <w:r>
              <w:t>Special Effect</w:t>
            </w:r>
          </w:p>
        </w:tc>
        <w:tc>
          <w:tcPr>
            <w:tcW w:w="1234" w:type="dxa"/>
          </w:tcPr>
          <w:p w14:paraId="627D933E" w14:textId="77777777" w:rsidR="00A15549" w:rsidRDefault="00000000">
            <w:r>
              <w:t>Cost (Credits)</w:t>
            </w:r>
          </w:p>
        </w:tc>
        <w:tc>
          <w:tcPr>
            <w:tcW w:w="1234" w:type="dxa"/>
          </w:tcPr>
          <w:p w14:paraId="06868D9D" w14:textId="77777777" w:rsidR="00A15549" w:rsidRDefault="00000000">
            <w:r>
              <w:t>Rarity</w:t>
            </w:r>
          </w:p>
        </w:tc>
      </w:tr>
      <w:tr w:rsidR="00A15549" w14:paraId="084DFFAE" w14:textId="77777777">
        <w:tc>
          <w:tcPr>
            <w:tcW w:w="1234" w:type="dxa"/>
          </w:tcPr>
          <w:p w14:paraId="01FF0A9E" w14:textId="77777777" w:rsidR="00A15549" w:rsidRDefault="00000000">
            <w:r>
              <w:t>L1 Biotic Amp</w:t>
            </w:r>
          </w:p>
        </w:tc>
        <w:tc>
          <w:tcPr>
            <w:tcW w:w="1234" w:type="dxa"/>
          </w:tcPr>
          <w:p w14:paraId="30470293" w14:textId="77777777" w:rsidR="00A15549" w:rsidRDefault="00000000">
            <w:r>
              <w:t>-</w:t>
            </w:r>
          </w:p>
        </w:tc>
        <w:tc>
          <w:tcPr>
            <w:tcW w:w="1234" w:type="dxa"/>
          </w:tcPr>
          <w:p w14:paraId="2F3A9D91" w14:textId="77777777" w:rsidR="00A15549" w:rsidRDefault="00000000">
            <w:r>
              <w:t>1</w:t>
            </w:r>
          </w:p>
        </w:tc>
        <w:tc>
          <w:tcPr>
            <w:tcW w:w="1234" w:type="dxa"/>
          </w:tcPr>
          <w:p w14:paraId="76BB9E30" w14:textId="77777777" w:rsidR="00A15549" w:rsidRDefault="00000000">
            <w:r>
              <w:t>+1” Biotic Power Range</w:t>
            </w:r>
          </w:p>
        </w:tc>
        <w:tc>
          <w:tcPr>
            <w:tcW w:w="1234" w:type="dxa"/>
          </w:tcPr>
          <w:p w14:paraId="16B08177" w14:textId="77777777" w:rsidR="00A15549" w:rsidRDefault="00000000">
            <w:r>
              <w:t>Gain +1 to a Biotic attack roll once per mission</w:t>
            </w:r>
          </w:p>
        </w:tc>
        <w:tc>
          <w:tcPr>
            <w:tcW w:w="1234" w:type="dxa"/>
          </w:tcPr>
          <w:p w14:paraId="0C63669C" w14:textId="77777777" w:rsidR="00A15549" w:rsidRDefault="00000000">
            <w:r>
              <w:t>500</w:t>
            </w:r>
          </w:p>
        </w:tc>
        <w:tc>
          <w:tcPr>
            <w:tcW w:w="1234" w:type="dxa"/>
          </w:tcPr>
          <w:p w14:paraId="5C6420DF" w14:textId="77777777" w:rsidR="00A15549" w:rsidRDefault="00000000">
            <w:r>
              <w:t>Standard</w:t>
            </w:r>
          </w:p>
        </w:tc>
      </w:tr>
      <w:tr w:rsidR="00A15549" w14:paraId="67D2FD26" w14:textId="77777777">
        <w:tc>
          <w:tcPr>
            <w:tcW w:w="1234" w:type="dxa"/>
          </w:tcPr>
          <w:p w14:paraId="33566292" w14:textId="77777777" w:rsidR="00A15549" w:rsidRDefault="00000000">
            <w:r>
              <w:t>L2 Biotic Amp</w:t>
            </w:r>
          </w:p>
        </w:tc>
        <w:tc>
          <w:tcPr>
            <w:tcW w:w="1234" w:type="dxa"/>
          </w:tcPr>
          <w:p w14:paraId="141042E6" w14:textId="77777777" w:rsidR="00A15549" w:rsidRDefault="00000000">
            <w:r>
              <w:t>-</w:t>
            </w:r>
          </w:p>
        </w:tc>
        <w:tc>
          <w:tcPr>
            <w:tcW w:w="1234" w:type="dxa"/>
          </w:tcPr>
          <w:p w14:paraId="4EE32C73" w14:textId="77777777" w:rsidR="00A15549" w:rsidRDefault="00000000">
            <w:r>
              <w:t>1</w:t>
            </w:r>
          </w:p>
        </w:tc>
        <w:tc>
          <w:tcPr>
            <w:tcW w:w="1234" w:type="dxa"/>
          </w:tcPr>
          <w:p w14:paraId="7C2D08C5" w14:textId="77777777" w:rsidR="00A15549" w:rsidRDefault="00000000">
            <w:r>
              <w:t>Reduce BE cost of 1 ability by 1</w:t>
            </w:r>
          </w:p>
        </w:tc>
        <w:tc>
          <w:tcPr>
            <w:tcW w:w="1234" w:type="dxa"/>
          </w:tcPr>
          <w:p w14:paraId="66B67B54" w14:textId="77777777" w:rsidR="00A15549" w:rsidRDefault="00000000">
            <w:r>
              <w:t>Regain 1 BE after using a Biotic ability (once per mission)</w:t>
            </w:r>
          </w:p>
        </w:tc>
        <w:tc>
          <w:tcPr>
            <w:tcW w:w="1234" w:type="dxa"/>
          </w:tcPr>
          <w:p w14:paraId="01A638D6" w14:textId="77777777" w:rsidR="00A15549" w:rsidRDefault="00000000">
            <w:r>
              <w:t>500</w:t>
            </w:r>
          </w:p>
        </w:tc>
        <w:tc>
          <w:tcPr>
            <w:tcW w:w="1234" w:type="dxa"/>
          </w:tcPr>
          <w:p w14:paraId="60DF0BC2" w14:textId="77777777" w:rsidR="00A15549" w:rsidRDefault="00000000">
            <w:r>
              <w:t>Standard</w:t>
            </w:r>
          </w:p>
        </w:tc>
      </w:tr>
      <w:tr w:rsidR="00A15549" w14:paraId="5122177C" w14:textId="77777777">
        <w:tc>
          <w:tcPr>
            <w:tcW w:w="1234" w:type="dxa"/>
          </w:tcPr>
          <w:p w14:paraId="244680C9" w14:textId="77777777" w:rsidR="00A15549" w:rsidRDefault="00000000">
            <w:r>
              <w:t>Elanus Nova Amp</w:t>
            </w:r>
          </w:p>
        </w:tc>
        <w:tc>
          <w:tcPr>
            <w:tcW w:w="1234" w:type="dxa"/>
          </w:tcPr>
          <w:p w14:paraId="3FC75AAA" w14:textId="77777777" w:rsidR="00A15549" w:rsidRDefault="00000000">
            <w:r>
              <w:t>Elanus Risk Control</w:t>
            </w:r>
          </w:p>
        </w:tc>
        <w:tc>
          <w:tcPr>
            <w:tcW w:w="1234" w:type="dxa"/>
          </w:tcPr>
          <w:p w14:paraId="5DEDF5B6" w14:textId="77777777" w:rsidR="00A15549" w:rsidRDefault="00000000">
            <w:r>
              <w:t>1</w:t>
            </w:r>
          </w:p>
        </w:tc>
        <w:tc>
          <w:tcPr>
            <w:tcW w:w="1234" w:type="dxa"/>
          </w:tcPr>
          <w:p w14:paraId="0CF82BAD" w14:textId="39973720" w:rsidR="00A15549" w:rsidRDefault="00000000">
            <w:r>
              <w:t xml:space="preserve">+1 BE Regen at </w:t>
            </w:r>
            <w:r w:rsidR="00333BB0">
              <w:t xml:space="preserve">turn </w:t>
            </w:r>
            <w:r>
              <w:t>start</w:t>
            </w:r>
          </w:p>
        </w:tc>
        <w:tc>
          <w:tcPr>
            <w:tcW w:w="1234" w:type="dxa"/>
          </w:tcPr>
          <w:p w14:paraId="27B0362F" w14:textId="77777777" w:rsidR="00A15549" w:rsidRDefault="00000000">
            <w:r>
              <w:t>Use any Tier 1 Biotic power without spending BE (once per mission)</w:t>
            </w:r>
          </w:p>
        </w:tc>
        <w:tc>
          <w:tcPr>
            <w:tcW w:w="1234" w:type="dxa"/>
          </w:tcPr>
          <w:p w14:paraId="2E1B749A" w14:textId="77777777" w:rsidR="00A15549" w:rsidRDefault="00000000">
            <w:r>
              <w:t>500</w:t>
            </w:r>
          </w:p>
        </w:tc>
        <w:tc>
          <w:tcPr>
            <w:tcW w:w="1234" w:type="dxa"/>
          </w:tcPr>
          <w:p w14:paraId="6E551561" w14:textId="77777777" w:rsidR="00A15549" w:rsidRDefault="00000000">
            <w:r>
              <w:t>Standard</w:t>
            </w:r>
          </w:p>
        </w:tc>
      </w:tr>
      <w:tr w:rsidR="00A15549" w14:paraId="3AF00C7D" w14:textId="77777777">
        <w:tc>
          <w:tcPr>
            <w:tcW w:w="1234" w:type="dxa"/>
          </w:tcPr>
          <w:p w14:paraId="23EBC398" w14:textId="77777777" w:rsidR="00A15549" w:rsidRDefault="00000000">
            <w:r>
              <w:t>Ariake Pulse Amp</w:t>
            </w:r>
          </w:p>
        </w:tc>
        <w:tc>
          <w:tcPr>
            <w:tcW w:w="1234" w:type="dxa"/>
          </w:tcPr>
          <w:p w14:paraId="26BB6600" w14:textId="77777777" w:rsidR="00A15549" w:rsidRDefault="00000000">
            <w:r>
              <w:t>Ariake Technologies</w:t>
            </w:r>
          </w:p>
        </w:tc>
        <w:tc>
          <w:tcPr>
            <w:tcW w:w="1234" w:type="dxa"/>
          </w:tcPr>
          <w:p w14:paraId="7E44E849" w14:textId="77777777" w:rsidR="00A15549" w:rsidRDefault="00000000">
            <w:r>
              <w:t>1</w:t>
            </w:r>
          </w:p>
        </w:tc>
        <w:tc>
          <w:tcPr>
            <w:tcW w:w="1234" w:type="dxa"/>
          </w:tcPr>
          <w:p w14:paraId="34903401" w14:textId="77777777" w:rsidR="00A15549" w:rsidRDefault="00000000">
            <w:r>
              <w:t>+1 to Biotics rolls with Push or Pull</w:t>
            </w:r>
          </w:p>
        </w:tc>
        <w:tc>
          <w:tcPr>
            <w:tcW w:w="1234" w:type="dxa"/>
          </w:tcPr>
          <w:p w14:paraId="1B27CB07" w14:textId="77777777" w:rsidR="00A15549" w:rsidRDefault="00000000">
            <w:r>
              <w:t>Push or Pull gains +2 range once per mission</w:t>
            </w:r>
          </w:p>
        </w:tc>
        <w:tc>
          <w:tcPr>
            <w:tcW w:w="1234" w:type="dxa"/>
          </w:tcPr>
          <w:p w14:paraId="60A49C04" w14:textId="77777777" w:rsidR="00A15549" w:rsidRDefault="00000000">
            <w:r>
              <w:t>500</w:t>
            </w:r>
          </w:p>
        </w:tc>
        <w:tc>
          <w:tcPr>
            <w:tcW w:w="1234" w:type="dxa"/>
          </w:tcPr>
          <w:p w14:paraId="26022271" w14:textId="77777777" w:rsidR="00A15549" w:rsidRDefault="00000000">
            <w:r>
              <w:t>Standard</w:t>
            </w:r>
          </w:p>
        </w:tc>
      </w:tr>
      <w:tr w:rsidR="00A15549" w14:paraId="6544B043" w14:textId="77777777">
        <w:tc>
          <w:tcPr>
            <w:tcW w:w="1234" w:type="dxa"/>
          </w:tcPr>
          <w:p w14:paraId="261BDD2C" w14:textId="77777777" w:rsidR="00A15549" w:rsidRDefault="00000000">
            <w:r>
              <w:t>Harmonix Focus Amp</w:t>
            </w:r>
          </w:p>
        </w:tc>
        <w:tc>
          <w:tcPr>
            <w:tcW w:w="1234" w:type="dxa"/>
          </w:tcPr>
          <w:p w14:paraId="16009896" w14:textId="77777777" w:rsidR="00A15549" w:rsidRDefault="00000000">
            <w:r>
              <w:t>Harmonix Systems</w:t>
            </w:r>
          </w:p>
        </w:tc>
        <w:tc>
          <w:tcPr>
            <w:tcW w:w="1234" w:type="dxa"/>
          </w:tcPr>
          <w:p w14:paraId="2FEA5D6D" w14:textId="77777777" w:rsidR="00A15549" w:rsidRDefault="00000000">
            <w:r>
              <w:t>1</w:t>
            </w:r>
          </w:p>
        </w:tc>
        <w:tc>
          <w:tcPr>
            <w:tcW w:w="1234" w:type="dxa"/>
          </w:tcPr>
          <w:p w14:paraId="4D0EFB82" w14:textId="77777777" w:rsidR="00A15549" w:rsidRDefault="00000000">
            <w:r>
              <w:t>+1 Evasion when using Biotic Charge</w:t>
            </w:r>
          </w:p>
        </w:tc>
        <w:tc>
          <w:tcPr>
            <w:tcW w:w="1234" w:type="dxa"/>
          </w:tcPr>
          <w:p w14:paraId="52D38D0E" w14:textId="77777777" w:rsidR="00A15549" w:rsidRDefault="00000000">
            <w:r>
              <w:t>Biotic Charge deals +1d6 damage once per mission</w:t>
            </w:r>
          </w:p>
        </w:tc>
        <w:tc>
          <w:tcPr>
            <w:tcW w:w="1234" w:type="dxa"/>
          </w:tcPr>
          <w:p w14:paraId="18D74255" w14:textId="77777777" w:rsidR="00A15549" w:rsidRDefault="00000000">
            <w:r>
              <w:t>500</w:t>
            </w:r>
          </w:p>
        </w:tc>
        <w:tc>
          <w:tcPr>
            <w:tcW w:w="1234" w:type="dxa"/>
          </w:tcPr>
          <w:p w14:paraId="15186E1B" w14:textId="77777777" w:rsidR="00A15549" w:rsidRDefault="00000000">
            <w:r>
              <w:t>Standard</w:t>
            </w:r>
          </w:p>
        </w:tc>
      </w:tr>
    </w:tbl>
    <w:p w14:paraId="172AEBDC" w14:textId="77777777" w:rsidR="00A15549" w:rsidRDefault="00000000">
      <w:pPr>
        <w:pStyle w:val="Heading1"/>
      </w:pPr>
      <w:r>
        <w:t>Tier 2: Biotic Amps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3"/>
        <w:gridCol w:w="1504"/>
        <w:gridCol w:w="1117"/>
        <w:gridCol w:w="1244"/>
        <w:gridCol w:w="1404"/>
        <w:gridCol w:w="1201"/>
        <w:gridCol w:w="1153"/>
      </w:tblGrid>
      <w:tr w:rsidR="00A15549" w14:paraId="0BAAAD79" w14:textId="77777777">
        <w:tc>
          <w:tcPr>
            <w:tcW w:w="1234" w:type="dxa"/>
          </w:tcPr>
          <w:p w14:paraId="64A71184" w14:textId="77777777" w:rsidR="00A15549" w:rsidRDefault="00000000">
            <w:r>
              <w:t>Name</w:t>
            </w:r>
          </w:p>
        </w:tc>
        <w:tc>
          <w:tcPr>
            <w:tcW w:w="1234" w:type="dxa"/>
          </w:tcPr>
          <w:p w14:paraId="7857D070" w14:textId="77777777" w:rsidR="00A15549" w:rsidRDefault="00000000">
            <w:r>
              <w:t>Manufacturer</w:t>
            </w:r>
          </w:p>
        </w:tc>
        <w:tc>
          <w:tcPr>
            <w:tcW w:w="1234" w:type="dxa"/>
          </w:tcPr>
          <w:p w14:paraId="5BE45092" w14:textId="77777777" w:rsidR="00A15549" w:rsidRDefault="00000000">
            <w:r>
              <w:t>Tier</w:t>
            </w:r>
          </w:p>
        </w:tc>
        <w:tc>
          <w:tcPr>
            <w:tcW w:w="1234" w:type="dxa"/>
          </w:tcPr>
          <w:p w14:paraId="60F3E2DA" w14:textId="77777777" w:rsidR="00A15549" w:rsidRDefault="00000000">
            <w:r>
              <w:t>Passive Bonuses</w:t>
            </w:r>
          </w:p>
        </w:tc>
        <w:tc>
          <w:tcPr>
            <w:tcW w:w="1234" w:type="dxa"/>
          </w:tcPr>
          <w:p w14:paraId="0752C208" w14:textId="77777777" w:rsidR="00A15549" w:rsidRDefault="00000000">
            <w:r>
              <w:t>Special Effect</w:t>
            </w:r>
          </w:p>
        </w:tc>
        <w:tc>
          <w:tcPr>
            <w:tcW w:w="1234" w:type="dxa"/>
          </w:tcPr>
          <w:p w14:paraId="0CEA518D" w14:textId="77777777" w:rsidR="00A15549" w:rsidRDefault="00000000">
            <w:r>
              <w:t>Cost (Credits)</w:t>
            </w:r>
          </w:p>
        </w:tc>
        <w:tc>
          <w:tcPr>
            <w:tcW w:w="1234" w:type="dxa"/>
          </w:tcPr>
          <w:p w14:paraId="14473AE2" w14:textId="77777777" w:rsidR="00A15549" w:rsidRDefault="00000000">
            <w:r>
              <w:t>Rarity</w:t>
            </w:r>
          </w:p>
        </w:tc>
      </w:tr>
      <w:tr w:rsidR="00A15549" w14:paraId="18BB01D2" w14:textId="77777777">
        <w:tc>
          <w:tcPr>
            <w:tcW w:w="1234" w:type="dxa"/>
          </w:tcPr>
          <w:p w14:paraId="2DCDA55E" w14:textId="77777777" w:rsidR="00A15549" w:rsidRDefault="00000000">
            <w:r>
              <w:lastRenderedPageBreak/>
              <w:t>L3 Biotic Amp</w:t>
            </w:r>
          </w:p>
        </w:tc>
        <w:tc>
          <w:tcPr>
            <w:tcW w:w="1234" w:type="dxa"/>
          </w:tcPr>
          <w:p w14:paraId="454DD9A5" w14:textId="77777777" w:rsidR="00A15549" w:rsidRDefault="00000000">
            <w:r>
              <w:t>-</w:t>
            </w:r>
          </w:p>
        </w:tc>
        <w:tc>
          <w:tcPr>
            <w:tcW w:w="1234" w:type="dxa"/>
          </w:tcPr>
          <w:p w14:paraId="56A36841" w14:textId="77777777" w:rsidR="00A15549" w:rsidRDefault="00000000">
            <w:r>
              <w:t>2</w:t>
            </w:r>
          </w:p>
        </w:tc>
        <w:tc>
          <w:tcPr>
            <w:tcW w:w="1234" w:type="dxa"/>
          </w:tcPr>
          <w:p w14:paraId="55E3733B" w14:textId="77777777" w:rsidR="00A15549" w:rsidRDefault="00000000">
            <w:r>
              <w:t>+2” Biotic Power Range</w:t>
            </w:r>
          </w:p>
        </w:tc>
        <w:tc>
          <w:tcPr>
            <w:tcW w:w="1234" w:type="dxa"/>
          </w:tcPr>
          <w:p w14:paraId="11C894AC" w14:textId="77777777" w:rsidR="00A15549" w:rsidRDefault="00000000">
            <w:r>
              <w:t>Ignore line-of-sight for a Biotic attack once per mission</w:t>
            </w:r>
          </w:p>
        </w:tc>
        <w:tc>
          <w:tcPr>
            <w:tcW w:w="1234" w:type="dxa"/>
          </w:tcPr>
          <w:p w14:paraId="56FC5616" w14:textId="77777777" w:rsidR="00A15549" w:rsidRDefault="00000000">
            <w:r>
              <w:t>1500</w:t>
            </w:r>
          </w:p>
        </w:tc>
        <w:tc>
          <w:tcPr>
            <w:tcW w:w="1234" w:type="dxa"/>
          </w:tcPr>
          <w:p w14:paraId="297F6E66" w14:textId="77777777" w:rsidR="00A15549" w:rsidRDefault="00000000">
            <w:r>
              <w:t>Rare</w:t>
            </w:r>
          </w:p>
        </w:tc>
      </w:tr>
      <w:tr w:rsidR="00A15549" w14:paraId="6B8F2AB6" w14:textId="77777777">
        <w:tc>
          <w:tcPr>
            <w:tcW w:w="1234" w:type="dxa"/>
          </w:tcPr>
          <w:p w14:paraId="594182B2" w14:textId="77777777" w:rsidR="00A15549" w:rsidRDefault="00000000">
            <w:r>
              <w:t>L4 Biotic Amp</w:t>
            </w:r>
          </w:p>
        </w:tc>
        <w:tc>
          <w:tcPr>
            <w:tcW w:w="1234" w:type="dxa"/>
          </w:tcPr>
          <w:p w14:paraId="413FC35A" w14:textId="77777777" w:rsidR="00A15549" w:rsidRDefault="00000000">
            <w:r>
              <w:t>-</w:t>
            </w:r>
          </w:p>
        </w:tc>
        <w:tc>
          <w:tcPr>
            <w:tcW w:w="1234" w:type="dxa"/>
          </w:tcPr>
          <w:p w14:paraId="4636219F" w14:textId="77777777" w:rsidR="00A15549" w:rsidRDefault="00000000">
            <w:r>
              <w:t>2</w:t>
            </w:r>
          </w:p>
        </w:tc>
        <w:tc>
          <w:tcPr>
            <w:tcW w:w="1234" w:type="dxa"/>
          </w:tcPr>
          <w:p w14:paraId="25B4A702" w14:textId="77777777" w:rsidR="00A15549" w:rsidRDefault="00000000">
            <w:r>
              <w:t>Reduce BE cost of 2 abilities by 1</w:t>
            </w:r>
          </w:p>
        </w:tc>
        <w:tc>
          <w:tcPr>
            <w:tcW w:w="1234" w:type="dxa"/>
          </w:tcPr>
          <w:p w14:paraId="1E77ADD4" w14:textId="77777777" w:rsidR="00A15549" w:rsidRDefault="00000000">
            <w:r>
              <w:t>Immediately regain 2 BE once per mission</w:t>
            </w:r>
          </w:p>
        </w:tc>
        <w:tc>
          <w:tcPr>
            <w:tcW w:w="1234" w:type="dxa"/>
          </w:tcPr>
          <w:p w14:paraId="70545709" w14:textId="77777777" w:rsidR="00A15549" w:rsidRDefault="00000000">
            <w:r>
              <w:t>1500</w:t>
            </w:r>
          </w:p>
        </w:tc>
        <w:tc>
          <w:tcPr>
            <w:tcW w:w="1234" w:type="dxa"/>
          </w:tcPr>
          <w:p w14:paraId="6E9BD6DF" w14:textId="77777777" w:rsidR="00A15549" w:rsidRDefault="00000000">
            <w:r>
              <w:t>Rare</w:t>
            </w:r>
          </w:p>
        </w:tc>
      </w:tr>
      <w:tr w:rsidR="00A15549" w14:paraId="57669353" w14:textId="77777777">
        <w:tc>
          <w:tcPr>
            <w:tcW w:w="1234" w:type="dxa"/>
          </w:tcPr>
          <w:p w14:paraId="6E667223" w14:textId="77777777" w:rsidR="00A15549" w:rsidRDefault="00000000">
            <w:r>
              <w:t>Aldrin Catalyst Amp</w:t>
            </w:r>
          </w:p>
        </w:tc>
        <w:tc>
          <w:tcPr>
            <w:tcW w:w="1234" w:type="dxa"/>
          </w:tcPr>
          <w:p w14:paraId="6B35A9D0" w14:textId="77777777" w:rsidR="00A15549" w:rsidRDefault="00000000">
            <w:r>
              <w:t>Aldrin Labs</w:t>
            </w:r>
          </w:p>
        </w:tc>
        <w:tc>
          <w:tcPr>
            <w:tcW w:w="1234" w:type="dxa"/>
          </w:tcPr>
          <w:p w14:paraId="04C08F92" w14:textId="77777777" w:rsidR="00A15549" w:rsidRDefault="00000000">
            <w:r>
              <w:t>2</w:t>
            </w:r>
          </w:p>
        </w:tc>
        <w:tc>
          <w:tcPr>
            <w:tcW w:w="1234" w:type="dxa"/>
          </w:tcPr>
          <w:p w14:paraId="6A508304" w14:textId="77777777" w:rsidR="00A15549" w:rsidRDefault="00000000">
            <w:r>
              <w:t>+2 BE Regen at mission start</w:t>
            </w:r>
          </w:p>
        </w:tc>
        <w:tc>
          <w:tcPr>
            <w:tcW w:w="1234" w:type="dxa"/>
          </w:tcPr>
          <w:p w14:paraId="2DBF2C63" w14:textId="77777777" w:rsidR="00A15549" w:rsidRDefault="00000000">
            <w:r>
              <w:t>Heal 1 HP when using any Biotic power (once per mission)</w:t>
            </w:r>
          </w:p>
        </w:tc>
        <w:tc>
          <w:tcPr>
            <w:tcW w:w="1234" w:type="dxa"/>
          </w:tcPr>
          <w:p w14:paraId="1A169614" w14:textId="77777777" w:rsidR="00A15549" w:rsidRDefault="00000000">
            <w:r>
              <w:t>1500</w:t>
            </w:r>
          </w:p>
        </w:tc>
        <w:tc>
          <w:tcPr>
            <w:tcW w:w="1234" w:type="dxa"/>
          </w:tcPr>
          <w:p w14:paraId="6F883502" w14:textId="77777777" w:rsidR="00A15549" w:rsidRDefault="00000000">
            <w:r>
              <w:t>Rare</w:t>
            </w:r>
          </w:p>
        </w:tc>
      </w:tr>
      <w:tr w:rsidR="00A15549" w14:paraId="3C392579" w14:textId="77777777">
        <w:tc>
          <w:tcPr>
            <w:tcW w:w="1234" w:type="dxa"/>
          </w:tcPr>
          <w:p w14:paraId="152EABE6" w14:textId="77777777" w:rsidR="00A15549" w:rsidRDefault="00000000">
            <w:r>
              <w:t>Serrice Resonance Amp</w:t>
            </w:r>
          </w:p>
        </w:tc>
        <w:tc>
          <w:tcPr>
            <w:tcW w:w="1234" w:type="dxa"/>
          </w:tcPr>
          <w:p w14:paraId="3A855ABD" w14:textId="77777777" w:rsidR="00A15549" w:rsidRDefault="00000000">
            <w:r>
              <w:t>Serrice Council</w:t>
            </w:r>
          </w:p>
        </w:tc>
        <w:tc>
          <w:tcPr>
            <w:tcW w:w="1234" w:type="dxa"/>
          </w:tcPr>
          <w:p w14:paraId="28F6E9BD" w14:textId="77777777" w:rsidR="00A15549" w:rsidRDefault="00000000">
            <w:r>
              <w:t>2</w:t>
            </w:r>
          </w:p>
        </w:tc>
        <w:tc>
          <w:tcPr>
            <w:tcW w:w="1234" w:type="dxa"/>
          </w:tcPr>
          <w:p w14:paraId="2371D2C6" w14:textId="77777777" w:rsidR="00A15549" w:rsidRDefault="00000000">
            <w:r>
              <w:t>+1 to Biotics rolls with Warp or Singularity</w:t>
            </w:r>
          </w:p>
        </w:tc>
        <w:tc>
          <w:tcPr>
            <w:tcW w:w="1234" w:type="dxa"/>
          </w:tcPr>
          <w:p w14:paraId="60AFCAF9" w14:textId="77777777" w:rsidR="00A15549" w:rsidRDefault="00000000">
            <w:r>
              <w:t>Ignore armor when using Warp once per mission</w:t>
            </w:r>
          </w:p>
        </w:tc>
        <w:tc>
          <w:tcPr>
            <w:tcW w:w="1234" w:type="dxa"/>
          </w:tcPr>
          <w:p w14:paraId="530A9284" w14:textId="77777777" w:rsidR="00A15549" w:rsidRDefault="00000000">
            <w:r>
              <w:t>1500</w:t>
            </w:r>
          </w:p>
        </w:tc>
        <w:tc>
          <w:tcPr>
            <w:tcW w:w="1234" w:type="dxa"/>
          </w:tcPr>
          <w:p w14:paraId="57A3A68C" w14:textId="77777777" w:rsidR="00A15549" w:rsidRDefault="00000000">
            <w:r>
              <w:t>Rare</w:t>
            </w:r>
          </w:p>
        </w:tc>
      </w:tr>
      <w:tr w:rsidR="00A15549" w14:paraId="56B55B68" w14:textId="77777777">
        <w:tc>
          <w:tcPr>
            <w:tcW w:w="1234" w:type="dxa"/>
          </w:tcPr>
          <w:p w14:paraId="775F59E9" w14:textId="77777777" w:rsidR="00A15549" w:rsidRDefault="00000000">
            <w:r>
              <w:t>Harmonix Surge Amp</w:t>
            </w:r>
          </w:p>
        </w:tc>
        <w:tc>
          <w:tcPr>
            <w:tcW w:w="1234" w:type="dxa"/>
          </w:tcPr>
          <w:p w14:paraId="20094060" w14:textId="77777777" w:rsidR="00A15549" w:rsidRDefault="00000000">
            <w:r>
              <w:t>Harmonix Systems</w:t>
            </w:r>
          </w:p>
        </w:tc>
        <w:tc>
          <w:tcPr>
            <w:tcW w:w="1234" w:type="dxa"/>
          </w:tcPr>
          <w:p w14:paraId="1DF758C0" w14:textId="77777777" w:rsidR="00A15549" w:rsidRDefault="00000000">
            <w:r>
              <w:t>2</w:t>
            </w:r>
          </w:p>
        </w:tc>
        <w:tc>
          <w:tcPr>
            <w:tcW w:w="1234" w:type="dxa"/>
          </w:tcPr>
          <w:p w14:paraId="3514883B" w14:textId="77777777" w:rsidR="00A15549" w:rsidRDefault="00000000">
            <w:r>
              <w:t>+1 Combat after Biotic Charge (1 turn)</w:t>
            </w:r>
          </w:p>
        </w:tc>
        <w:tc>
          <w:tcPr>
            <w:tcW w:w="1234" w:type="dxa"/>
          </w:tcPr>
          <w:p w14:paraId="6FBB0809" w14:textId="77777777" w:rsidR="00A15549" w:rsidRDefault="00000000">
            <w:r>
              <w:t>Stun target after Charge once per mission</w:t>
            </w:r>
          </w:p>
        </w:tc>
        <w:tc>
          <w:tcPr>
            <w:tcW w:w="1234" w:type="dxa"/>
          </w:tcPr>
          <w:p w14:paraId="753041D8" w14:textId="77777777" w:rsidR="00A15549" w:rsidRDefault="00000000">
            <w:r>
              <w:t>1500</w:t>
            </w:r>
          </w:p>
        </w:tc>
        <w:tc>
          <w:tcPr>
            <w:tcW w:w="1234" w:type="dxa"/>
          </w:tcPr>
          <w:p w14:paraId="575AEFFB" w14:textId="77777777" w:rsidR="00A15549" w:rsidRDefault="00000000">
            <w:r>
              <w:t>Rare</w:t>
            </w:r>
          </w:p>
        </w:tc>
      </w:tr>
    </w:tbl>
    <w:p w14:paraId="06807BDA" w14:textId="77777777" w:rsidR="00A15549" w:rsidRDefault="00000000">
      <w:pPr>
        <w:pStyle w:val="Heading1"/>
      </w:pPr>
      <w:r>
        <w:t>Tier 3: Biotic Amps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"/>
        <w:gridCol w:w="1504"/>
        <w:gridCol w:w="1215"/>
        <w:gridCol w:w="1227"/>
        <w:gridCol w:w="1228"/>
        <w:gridCol w:w="1229"/>
        <w:gridCol w:w="1221"/>
      </w:tblGrid>
      <w:tr w:rsidR="00A15549" w14:paraId="372B2F45" w14:textId="77777777">
        <w:tc>
          <w:tcPr>
            <w:tcW w:w="1234" w:type="dxa"/>
          </w:tcPr>
          <w:p w14:paraId="0A1C1039" w14:textId="77777777" w:rsidR="00A15549" w:rsidRDefault="00000000">
            <w:r>
              <w:t>Name</w:t>
            </w:r>
          </w:p>
        </w:tc>
        <w:tc>
          <w:tcPr>
            <w:tcW w:w="1234" w:type="dxa"/>
          </w:tcPr>
          <w:p w14:paraId="71A70CC2" w14:textId="77777777" w:rsidR="00A15549" w:rsidRDefault="00000000">
            <w:r>
              <w:t>Manufacturer</w:t>
            </w:r>
          </w:p>
        </w:tc>
        <w:tc>
          <w:tcPr>
            <w:tcW w:w="1234" w:type="dxa"/>
          </w:tcPr>
          <w:p w14:paraId="30A15534" w14:textId="77777777" w:rsidR="00A15549" w:rsidRDefault="00000000">
            <w:r>
              <w:t>Tier</w:t>
            </w:r>
          </w:p>
        </w:tc>
        <w:tc>
          <w:tcPr>
            <w:tcW w:w="1234" w:type="dxa"/>
          </w:tcPr>
          <w:p w14:paraId="384E86EE" w14:textId="77777777" w:rsidR="00A15549" w:rsidRDefault="00000000">
            <w:r>
              <w:t>Passive Bonuses</w:t>
            </w:r>
          </w:p>
        </w:tc>
        <w:tc>
          <w:tcPr>
            <w:tcW w:w="1234" w:type="dxa"/>
          </w:tcPr>
          <w:p w14:paraId="379B2689" w14:textId="77777777" w:rsidR="00A15549" w:rsidRDefault="00000000">
            <w:r>
              <w:t>Special Effect</w:t>
            </w:r>
          </w:p>
        </w:tc>
        <w:tc>
          <w:tcPr>
            <w:tcW w:w="1234" w:type="dxa"/>
          </w:tcPr>
          <w:p w14:paraId="562239F3" w14:textId="77777777" w:rsidR="00A15549" w:rsidRDefault="00000000">
            <w:r>
              <w:t>Cost (Credits)</w:t>
            </w:r>
          </w:p>
        </w:tc>
        <w:tc>
          <w:tcPr>
            <w:tcW w:w="1234" w:type="dxa"/>
          </w:tcPr>
          <w:p w14:paraId="7A15F37E" w14:textId="77777777" w:rsidR="00A15549" w:rsidRDefault="00000000">
            <w:r>
              <w:t>Rarity</w:t>
            </w:r>
          </w:p>
        </w:tc>
      </w:tr>
      <w:tr w:rsidR="00A15549" w14:paraId="59378D97" w14:textId="77777777">
        <w:tc>
          <w:tcPr>
            <w:tcW w:w="1234" w:type="dxa"/>
          </w:tcPr>
          <w:p w14:paraId="0EC145B5" w14:textId="77777777" w:rsidR="00A15549" w:rsidRDefault="00000000">
            <w:r>
              <w:t>L5 Biotic Amp</w:t>
            </w:r>
          </w:p>
        </w:tc>
        <w:tc>
          <w:tcPr>
            <w:tcW w:w="1234" w:type="dxa"/>
          </w:tcPr>
          <w:p w14:paraId="279BE9DA" w14:textId="77777777" w:rsidR="00A15549" w:rsidRDefault="00000000">
            <w:r>
              <w:t>-</w:t>
            </w:r>
          </w:p>
        </w:tc>
        <w:tc>
          <w:tcPr>
            <w:tcW w:w="1234" w:type="dxa"/>
          </w:tcPr>
          <w:p w14:paraId="23671368" w14:textId="77777777" w:rsidR="00A15549" w:rsidRDefault="00000000">
            <w:r>
              <w:t>3</w:t>
            </w:r>
          </w:p>
        </w:tc>
        <w:tc>
          <w:tcPr>
            <w:tcW w:w="1234" w:type="dxa"/>
          </w:tcPr>
          <w:p w14:paraId="446053FF" w14:textId="77777777" w:rsidR="00A15549" w:rsidRDefault="00000000">
            <w:r>
              <w:t>+3” Biotic Power Range</w:t>
            </w:r>
          </w:p>
        </w:tc>
        <w:tc>
          <w:tcPr>
            <w:tcW w:w="1234" w:type="dxa"/>
          </w:tcPr>
          <w:p w14:paraId="3E8347F6" w14:textId="77777777" w:rsidR="00A15549" w:rsidRDefault="00000000">
            <w:r>
              <w:t>All Biotic attacks gain +1 range this round (once per mission)</w:t>
            </w:r>
          </w:p>
        </w:tc>
        <w:tc>
          <w:tcPr>
            <w:tcW w:w="1234" w:type="dxa"/>
          </w:tcPr>
          <w:p w14:paraId="4D6C788A" w14:textId="77777777" w:rsidR="00A15549" w:rsidRDefault="00000000">
            <w:r>
              <w:t>3000</w:t>
            </w:r>
          </w:p>
        </w:tc>
        <w:tc>
          <w:tcPr>
            <w:tcW w:w="1234" w:type="dxa"/>
          </w:tcPr>
          <w:p w14:paraId="55592D9C" w14:textId="77777777" w:rsidR="00A15549" w:rsidRDefault="00000000">
            <w:r>
              <w:t>Elite</w:t>
            </w:r>
          </w:p>
        </w:tc>
      </w:tr>
      <w:tr w:rsidR="00A15549" w14:paraId="08970E75" w14:textId="77777777">
        <w:tc>
          <w:tcPr>
            <w:tcW w:w="1234" w:type="dxa"/>
          </w:tcPr>
          <w:p w14:paraId="433FC47B" w14:textId="77777777" w:rsidR="00A15549" w:rsidRDefault="00000000">
            <w:r>
              <w:t>L6 Biotic Amp</w:t>
            </w:r>
          </w:p>
        </w:tc>
        <w:tc>
          <w:tcPr>
            <w:tcW w:w="1234" w:type="dxa"/>
          </w:tcPr>
          <w:p w14:paraId="0061685F" w14:textId="77777777" w:rsidR="00A15549" w:rsidRDefault="00000000">
            <w:r>
              <w:t>-</w:t>
            </w:r>
          </w:p>
        </w:tc>
        <w:tc>
          <w:tcPr>
            <w:tcW w:w="1234" w:type="dxa"/>
          </w:tcPr>
          <w:p w14:paraId="33EDB524" w14:textId="77777777" w:rsidR="00A15549" w:rsidRDefault="00000000">
            <w:r>
              <w:t>3</w:t>
            </w:r>
          </w:p>
        </w:tc>
        <w:tc>
          <w:tcPr>
            <w:tcW w:w="1234" w:type="dxa"/>
          </w:tcPr>
          <w:p w14:paraId="414AFB80" w14:textId="77777777" w:rsidR="00A15549" w:rsidRDefault="00000000">
            <w:r>
              <w:t>Reduce BE cost of 3 abilities by 1</w:t>
            </w:r>
          </w:p>
        </w:tc>
        <w:tc>
          <w:tcPr>
            <w:tcW w:w="1234" w:type="dxa"/>
          </w:tcPr>
          <w:p w14:paraId="749F220E" w14:textId="77777777" w:rsidR="00A15549" w:rsidRDefault="00000000">
            <w:r>
              <w:t>Regain 3 BE instantly once per mission</w:t>
            </w:r>
          </w:p>
        </w:tc>
        <w:tc>
          <w:tcPr>
            <w:tcW w:w="1234" w:type="dxa"/>
          </w:tcPr>
          <w:p w14:paraId="17EA7B02" w14:textId="77777777" w:rsidR="00A15549" w:rsidRDefault="00000000">
            <w:r>
              <w:t>3000</w:t>
            </w:r>
          </w:p>
        </w:tc>
        <w:tc>
          <w:tcPr>
            <w:tcW w:w="1234" w:type="dxa"/>
          </w:tcPr>
          <w:p w14:paraId="197DC263" w14:textId="77777777" w:rsidR="00A15549" w:rsidRDefault="00000000">
            <w:r>
              <w:t>Elite</w:t>
            </w:r>
          </w:p>
        </w:tc>
      </w:tr>
      <w:tr w:rsidR="00A15549" w14:paraId="5CFD3734" w14:textId="77777777">
        <w:tc>
          <w:tcPr>
            <w:tcW w:w="1234" w:type="dxa"/>
          </w:tcPr>
          <w:p w14:paraId="261264B7" w14:textId="77777777" w:rsidR="00A15549" w:rsidRDefault="00000000">
            <w:r>
              <w:t>Rosenkov Kinetic Amp</w:t>
            </w:r>
          </w:p>
        </w:tc>
        <w:tc>
          <w:tcPr>
            <w:tcW w:w="1234" w:type="dxa"/>
          </w:tcPr>
          <w:p w14:paraId="2AAE7B87" w14:textId="77777777" w:rsidR="00A15549" w:rsidRDefault="00000000">
            <w:r>
              <w:t>Rosenkov Materials</w:t>
            </w:r>
          </w:p>
        </w:tc>
        <w:tc>
          <w:tcPr>
            <w:tcW w:w="1234" w:type="dxa"/>
          </w:tcPr>
          <w:p w14:paraId="02C5A29E" w14:textId="77777777" w:rsidR="00A15549" w:rsidRDefault="00000000">
            <w:r>
              <w:t>3</w:t>
            </w:r>
          </w:p>
        </w:tc>
        <w:tc>
          <w:tcPr>
            <w:tcW w:w="1234" w:type="dxa"/>
          </w:tcPr>
          <w:p w14:paraId="72FC4031" w14:textId="77777777" w:rsidR="00A15549" w:rsidRDefault="00000000">
            <w:r>
              <w:t>+3 BE Regen at mission start</w:t>
            </w:r>
          </w:p>
        </w:tc>
        <w:tc>
          <w:tcPr>
            <w:tcW w:w="1234" w:type="dxa"/>
          </w:tcPr>
          <w:p w14:paraId="52378BDE" w14:textId="77777777" w:rsidR="00A15549" w:rsidRDefault="00000000">
            <w:r>
              <w:t>Next Biotic power used gains +1d6 damage once per mission</w:t>
            </w:r>
          </w:p>
        </w:tc>
        <w:tc>
          <w:tcPr>
            <w:tcW w:w="1234" w:type="dxa"/>
          </w:tcPr>
          <w:p w14:paraId="37FD9BFD" w14:textId="77777777" w:rsidR="00A15549" w:rsidRDefault="00000000">
            <w:r>
              <w:t>3000</w:t>
            </w:r>
          </w:p>
        </w:tc>
        <w:tc>
          <w:tcPr>
            <w:tcW w:w="1234" w:type="dxa"/>
          </w:tcPr>
          <w:p w14:paraId="175618AC" w14:textId="77777777" w:rsidR="00A15549" w:rsidRDefault="00000000">
            <w:r>
              <w:t>Elite</w:t>
            </w:r>
          </w:p>
        </w:tc>
      </w:tr>
      <w:tr w:rsidR="00A15549" w14:paraId="1A460724" w14:textId="77777777">
        <w:tc>
          <w:tcPr>
            <w:tcW w:w="1234" w:type="dxa"/>
          </w:tcPr>
          <w:p w14:paraId="793BB2FC" w14:textId="77777777" w:rsidR="00A15549" w:rsidRDefault="00000000">
            <w:r>
              <w:t>Serrice Overload Amp</w:t>
            </w:r>
          </w:p>
        </w:tc>
        <w:tc>
          <w:tcPr>
            <w:tcW w:w="1234" w:type="dxa"/>
          </w:tcPr>
          <w:p w14:paraId="024E595F" w14:textId="77777777" w:rsidR="00A15549" w:rsidRDefault="00000000">
            <w:r>
              <w:t>Serrice Council</w:t>
            </w:r>
          </w:p>
        </w:tc>
        <w:tc>
          <w:tcPr>
            <w:tcW w:w="1234" w:type="dxa"/>
          </w:tcPr>
          <w:p w14:paraId="12C753AD" w14:textId="77777777" w:rsidR="00A15549" w:rsidRDefault="00000000">
            <w:r>
              <w:t>3</w:t>
            </w:r>
          </w:p>
        </w:tc>
        <w:tc>
          <w:tcPr>
            <w:tcW w:w="1234" w:type="dxa"/>
          </w:tcPr>
          <w:p w14:paraId="03E1D63E" w14:textId="77777777" w:rsidR="00A15549" w:rsidRDefault="00000000">
            <w:r>
              <w:t>+1 to all Biotics rolls</w:t>
            </w:r>
          </w:p>
        </w:tc>
        <w:tc>
          <w:tcPr>
            <w:tcW w:w="1234" w:type="dxa"/>
          </w:tcPr>
          <w:p w14:paraId="09E4AA18" w14:textId="77777777" w:rsidR="00A15549" w:rsidRDefault="00000000">
            <w:r>
              <w:t>Biotic attacks ignore cover once per mission</w:t>
            </w:r>
          </w:p>
        </w:tc>
        <w:tc>
          <w:tcPr>
            <w:tcW w:w="1234" w:type="dxa"/>
          </w:tcPr>
          <w:p w14:paraId="245E1C95" w14:textId="77777777" w:rsidR="00A15549" w:rsidRDefault="00000000">
            <w:r>
              <w:t>3000</w:t>
            </w:r>
          </w:p>
        </w:tc>
        <w:tc>
          <w:tcPr>
            <w:tcW w:w="1234" w:type="dxa"/>
          </w:tcPr>
          <w:p w14:paraId="497B4D01" w14:textId="77777777" w:rsidR="00A15549" w:rsidRDefault="00000000">
            <w:r>
              <w:t>Elite</w:t>
            </w:r>
          </w:p>
        </w:tc>
      </w:tr>
      <w:tr w:rsidR="00A15549" w14:paraId="20E354AD" w14:textId="77777777">
        <w:tc>
          <w:tcPr>
            <w:tcW w:w="1234" w:type="dxa"/>
          </w:tcPr>
          <w:p w14:paraId="0B8CB983" w14:textId="77777777" w:rsidR="00A15549" w:rsidRDefault="00000000">
            <w:r>
              <w:t>Harmonix Apex Amp</w:t>
            </w:r>
          </w:p>
        </w:tc>
        <w:tc>
          <w:tcPr>
            <w:tcW w:w="1234" w:type="dxa"/>
          </w:tcPr>
          <w:p w14:paraId="30B58A5E" w14:textId="77777777" w:rsidR="00A15549" w:rsidRDefault="00000000">
            <w:r>
              <w:t>Harmonix Systems</w:t>
            </w:r>
          </w:p>
        </w:tc>
        <w:tc>
          <w:tcPr>
            <w:tcW w:w="1234" w:type="dxa"/>
          </w:tcPr>
          <w:p w14:paraId="3F89FF55" w14:textId="77777777" w:rsidR="00A15549" w:rsidRDefault="00000000">
            <w:r>
              <w:t>3</w:t>
            </w:r>
          </w:p>
        </w:tc>
        <w:tc>
          <w:tcPr>
            <w:tcW w:w="1234" w:type="dxa"/>
          </w:tcPr>
          <w:p w14:paraId="2C1528C9" w14:textId="77777777" w:rsidR="00A15549" w:rsidRDefault="00000000">
            <w:r>
              <w:t>After Charge, next melee +1d6 damage</w:t>
            </w:r>
          </w:p>
        </w:tc>
        <w:tc>
          <w:tcPr>
            <w:tcW w:w="1234" w:type="dxa"/>
          </w:tcPr>
          <w:p w14:paraId="42CA76BE" w14:textId="77777777" w:rsidR="00A15549" w:rsidRDefault="00000000">
            <w:r>
              <w:t>Gain +1 Evasion for the rest of turn after Charge (once per mission)</w:t>
            </w:r>
          </w:p>
        </w:tc>
        <w:tc>
          <w:tcPr>
            <w:tcW w:w="1234" w:type="dxa"/>
          </w:tcPr>
          <w:p w14:paraId="6C3A3B0D" w14:textId="77777777" w:rsidR="00A15549" w:rsidRDefault="00000000">
            <w:r>
              <w:t>3000</w:t>
            </w:r>
          </w:p>
        </w:tc>
        <w:tc>
          <w:tcPr>
            <w:tcW w:w="1234" w:type="dxa"/>
          </w:tcPr>
          <w:p w14:paraId="10F84E5F" w14:textId="77777777" w:rsidR="00A15549" w:rsidRDefault="00000000">
            <w:r>
              <w:t>Elite</w:t>
            </w:r>
          </w:p>
        </w:tc>
      </w:tr>
    </w:tbl>
    <w:p w14:paraId="4C34333C" w14:textId="77777777" w:rsidR="00C37A9A" w:rsidRDefault="00C37A9A"/>
    <w:sectPr w:rsidR="00C37A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2720242">
    <w:abstractNumId w:val="8"/>
  </w:num>
  <w:num w:numId="2" w16cid:durableId="1393580111">
    <w:abstractNumId w:val="6"/>
  </w:num>
  <w:num w:numId="3" w16cid:durableId="588078192">
    <w:abstractNumId w:val="5"/>
  </w:num>
  <w:num w:numId="4" w16cid:durableId="2130201827">
    <w:abstractNumId w:val="4"/>
  </w:num>
  <w:num w:numId="5" w16cid:durableId="74595888">
    <w:abstractNumId w:val="7"/>
  </w:num>
  <w:num w:numId="6" w16cid:durableId="1488476993">
    <w:abstractNumId w:val="3"/>
  </w:num>
  <w:num w:numId="7" w16cid:durableId="835077761">
    <w:abstractNumId w:val="2"/>
  </w:num>
  <w:num w:numId="8" w16cid:durableId="1942761007">
    <w:abstractNumId w:val="1"/>
  </w:num>
  <w:num w:numId="9" w16cid:durableId="1877618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3BB0"/>
    <w:rsid w:val="00A15549"/>
    <w:rsid w:val="00AA1D8D"/>
    <w:rsid w:val="00B47730"/>
    <w:rsid w:val="00C03A14"/>
    <w:rsid w:val="00C37A9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4E2192"/>
  <w14:defaultImageDpi w14:val="300"/>
  <w15:docId w15:val="{2B03F84E-25A5-4DA9-B689-07FC0F87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 H.</cp:lastModifiedBy>
  <cp:revision>2</cp:revision>
  <dcterms:created xsi:type="dcterms:W3CDTF">2013-12-23T23:15:00Z</dcterms:created>
  <dcterms:modified xsi:type="dcterms:W3CDTF">2025-03-24T04:10:00Z</dcterms:modified>
  <cp:category/>
</cp:coreProperties>
</file>